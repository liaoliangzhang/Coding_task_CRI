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354" w:rsidRPr="00F97EF0" w:rsidRDefault="00C94FB4" w:rsidP="00C94FB4">
      <w:pPr>
        <w:shd w:val="clear" w:color="auto" w:fill="BFBFBF" w:themeFill="background1" w:themeFillShade="BF"/>
        <w:spacing w:line="480" w:lineRule="auto"/>
        <w:jc w:val="center"/>
        <w:rPr>
          <w:b/>
          <w:sz w:val="28"/>
          <w:szCs w:val="28"/>
        </w:rPr>
      </w:pPr>
      <w:r w:rsidRPr="00F97EF0">
        <w:rPr>
          <w:b/>
          <w:sz w:val="28"/>
          <w:szCs w:val="28"/>
        </w:rPr>
        <w:t xml:space="preserve">WAVE 1: </w:t>
      </w:r>
      <w:r w:rsidR="00906672" w:rsidRPr="00F97EF0">
        <w:rPr>
          <w:b/>
          <w:sz w:val="28"/>
          <w:szCs w:val="28"/>
        </w:rPr>
        <w:t>August 20</w:t>
      </w:r>
      <w:r w:rsidR="00906672" w:rsidRPr="00F97EF0">
        <w:rPr>
          <w:b/>
          <w:sz w:val="28"/>
          <w:szCs w:val="28"/>
          <w:vertAlign w:val="superscript"/>
        </w:rPr>
        <w:t>th</w:t>
      </w:r>
      <w:r w:rsidRPr="00F97EF0">
        <w:rPr>
          <w:b/>
          <w:sz w:val="28"/>
          <w:szCs w:val="28"/>
        </w:rPr>
        <w:t>, 2018</w:t>
      </w:r>
    </w:p>
    <w:p w:rsidR="00C94FB4" w:rsidRPr="00F97EF0" w:rsidRDefault="00C94FB4" w:rsidP="00EA6318">
      <w:pPr>
        <w:rPr>
          <w:sz w:val="28"/>
          <w:szCs w:val="28"/>
        </w:rPr>
      </w:pPr>
    </w:p>
    <w:p w:rsidR="00EA6318" w:rsidRPr="00F97EF0" w:rsidRDefault="00EA6318" w:rsidP="00EA6318">
      <w:pPr>
        <w:rPr>
          <w:sz w:val="28"/>
          <w:szCs w:val="28"/>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528"/>
        <w:gridCol w:w="1152"/>
        <w:gridCol w:w="2340"/>
      </w:tblGrid>
      <w:tr w:rsidR="00C17AF9" w:rsidRPr="00F97EF0" w:rsidTr="00867B12">
        <w:tc>
          <w:tcPr>
            <w:tcW w:w="0" w:type="auto"/>
            <w:tcBorders>
              <w:top w:val="single" w:sz="16" w:space="0" w:color="000000"/>
            </w:tcBorders>
          </w:tcPr>
          <w:p w:rsidR="00C17AF9" w:rsidRPr="00F97EF0" w:rsidRDefault="00C17AF9">
            <w:pPr>
              <w:pStyle w:val="Normal-TableGrid-BR20"/>
              <w:rPr>
                <w:rFonts w:ascii="Times New Roman" w:hAnsi="Times New Roman" w:cs="Times New Roman"/>
              </w:rPr>
            </w:pPr>
            <w:r w:rsidRPr="00F97EF0">
              <w:rPr>
                <w:rFonts w:ascii="Times New Roman" w:hAnsi="Times New Roman" w:cs="Times New Roman"/>
              </w:rPr>
              <w:t>Name:</w:t>
            </w:r>
          </w:p>
        </w:tc>
        <w:tc>
          <w:tcPr>
            <w:tcW w:w="7020" w:type="dxa"/>
            <w:gridSpan w:val="3"/>
            <w:tcBorders>
              <w:top w:val="single" w:sz="16" w:space="0" w:color="000000"/>
            </w:tcBorders>
          </w:tcPr>
          <w:p w:rsidR="00C17AF9" w:rsidRPr="00F97EF0" w:rsidRDefault="00C17AF9">
            <w:pPr>
              <w:pStyle w:val="Normal-TableGrid-BR20"/>
              <w:rPr>
                <w:rFonts w:ascii="Times New Roman" w:hAnsi="Times New Roman" w:cs="Times New Roman"/>
              </w:rPr>
            </w:pPr>
            <w:r w:rsidRPr="00F97EF0">
              <w:rPr>
                <w:rFonts w:ascii="Times New Roman" w:hAnsi="Times New Roman" w:cs="Times New Roman"/>
              </w:rPr>
              <w:t>Experimental Grouping Structure – after random assignment</w:t>
            </w:r>
          </w:p>
        </w:tc>
      </w:tr>
      <w:tr w:rsidR="00914354" w:rsidRPr="00F97EF0" w:rsidTr="00C17AF9">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352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str1</w:t>
            </w:r>
          </w:p>
        </w:tc>
        <w:tc>
          <w:tcPr>
            <w:tcW w:w="115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C17AF9">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label:</w:t>
            </w:r>
          </w:p>
        </w:tc>
        <w:tc>
          <w:tcPr>
            <w:tcW w:w="3528" w:type="dxa"/>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u_expgroup</w:t>
            </w:r>
            <w:proofErr w:type="spellEnd"/>
          </w:p>
        </w:tc>
        <w:tc>
          <w:tcPr>
            <w:tcW w:w="115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C17AF9">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format:</w:t>
            </w:r>
          </w:p>
        </w:tc>
        <w:tc>
          <w:tcPr>
            <w:tcW w:w="352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%-1s</w:t>
            </w:r>
          </w:p>
        </w:tc>
        <w:tc>
          <w:tcPr>
            <w:tcW w:w="115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C17AF9">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352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2              </w:t>
            </w:r>
          </w:p>
          <w:p w:rsidR="00DA4820" w:rsidRPr="00F97EF0" w:rsidRDefault="00DA4820">
            <w:pPr>
              <w:pStyle w:val="Normal-TableGrid-BR20"/>
              <w:rPr>
                <w:rFonts w:ascii="Times New Roman" w:hAnsi="Times New Roman" w:cs="Times New Roman"/>
              </w:rPr>
            </w:pPr>
          </w:p>
        </w:tc>
        <w:tc>
          <w:tcPr>
            <w:tcW w:w="115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C17AF9">
        <w:tc>
          <w:tcPr>
            <w:tcW w:w="0" w:type="auto"/>
            <w:tcBorders>
              <w:bottom w:val="single" w:sz="0" w:space="0" w:color="000000"/>
            </w:tcBorders>
            <w:vAlign w:val="center"/>
          </w:tcPr>
          <w:p w:rsidR="00914354" w:rsidRPr="00F97EF0" w:rsidRDefault="00C17AF9" w:rsidP="00C17AF9">
            <w:pPr>
              <w:pStyle w:val="Normal-TableGrid-BR20"/>
              <w:jc w:val="right"/>
              <w:rPr>
                <w:rFonts w:ascii="Times New Roman" w:hAnsi="Times New Roman" w:cs="Times New Roman"/>
              </w:rPr>
            </w:pPr>
            <w:r w:rsidRPr="00F97EF0">
              <w:rPr>
                <w:rFonts w:ascii="Times New Roman" w:hAnsi="Times New Roman" w:cs="Times New Roman"/>
              </w:rPr>
              <w:t>Value</w:t>
            </w:r>
          </w:p>
        </w:tc>
        <w:tc>
          <w:tcPr>
            <w:tcW w:w="3528" w:type="dxa"/>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C17AF9" w:rsidRPr="00F97EF0">
              <w:rPr>
                <w:rFonts w:ascii="Times New Roman" w:hAnsi="Times New Roman" w:cs="Times New Roman"/>
              </w:rPr>
              <w:t>abel</w:t>
            </w:r>
          </w:p>
        </w:tc>
        <w:tc>
          <w:tcPr>
            <w:tcW w:w="1152" w:type="dxa"/>
            <w:tcBorders>
              <w:bottom w:val="single" w:sz="0" w:space="0" w:color="000000"/>
            </w:tcBorders>
            <w:vAlign w:val="center"/>
          </w:tcPr>
          <w:p w:rsidR="00914354" w:rsidRPr="00F97EF0" w:rsidRDefault="00C17AF9">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C17AF9">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rsidTr="00C17AF9">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0</w:t>
            </w:r>
          </w:p>
        </w:tc>
        <w:tc>
          <w:tcPr>
            <w:tcW w:w="3528" w:type="dxa"/>
            <w:tcBorders>
              <w:top w:val="single" w:sz="0" w:space="0" w:color="000000"/>
            </w:tcBorders>
            <w:vAlign w:val="center"/>
          </w:tcPr>
          <w:p w:rsidR="00914354" w:rsidRPr="00F97EF0" w:rsidRDefault="00C17AF9">
            <w:pPr>
              <w:pStyle w:val="Normal-TableGrid-BR20"/>
              <w:rPr>
                <w:rFonts w:ascii="Times New Roman" w:hAnsi="Times New Roman" w:cs="Times New Roman"/>
              </w:rPr>
            </w:pPr>
            <w:r w:rsidRPr="00F97EF0">
              <w:rPr>
                <w:rFonts w:ascii="Times New Roman" w:hAnsi="Times New Roman" w:cs="Times New Roman"/>
              </w:rPr>
              <w:t>Opaque Replication Group</w:t>
            </w:r>
          </w:p>
        </w:tc>
        <w:tc>
          <w:tcPr>
            <w:tcW w:w="1152"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114</w:t>
            </w:r>
          </w:p>
        </w:tc>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53.5%</w:t>
            </w:r>
          </w:p>
        </w:tc>
      </w:tr>
      <w:tr w:rsidR="00914354" w:rsidRPr="00F97EF0" w:rsidTr="00C17AF9">
        <w:tc>
          <w:tcPr>
            <w:tcW w:w="2340" w:type="dxa"/>
            <w:tcBorders>
              <w:bottom w:val="single" w:sz="16"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3528" w:type="dxa"/>
            <w:tcBorders>
              <w:bottom w:val="single" w:sz="16" w:space="0" w:color="000000"/>
            </w:tcBorders>
            <w:vAlign w:val="center"/>
          </w:tcPr>
          <w:p w:rsidR="00914354" w:rsidRPr="00F97EF0" w:rsidRDefault="00C17AF9">
            <w:pPr>
              <w:pStyle w:val="Normal-TableGrid-BR20"/>
              <w:rPr>
                <w:rFonts w:ascii="Times New Roman" w:hAnsi="Times New Roman" w:cs="Times New Roman"/>
              </w:rPr>
            </w:pPr>
            <w:r w:rsidRPr="00F97EF0">
              <w:rPr>
                <w:rFonts w:ascii="Times New Roman" w:hAnsi="Times New Roman" w:cs="Times New Roman"/>
              </w:rPr>
              <w:t>Transparent Replication Group</w:t>
            </w:r>
          </w:p>
        </w:tc>
        <w:tc>
          <w:tcPr>
            <w:tcW w:w="1152" w:type="dxa"/>
            <w:tcBorders>
              <w:bottom w:val="single" w:sz="16"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99</w:t>
            </w:r>
          </w:p>
        </w:tc>
        <w:tc>
          <w:tcPr>
            <w:tcW w:w="2340" w:type="dxa"/>
            <w:tcBorders>
              <w:bottom w:val="single" w:sz="16"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46.5%</w:t>
            </w:r>
          </w:p>
        </w:tc>
      </w:tr>
    </w:tbl>
    <w:p w:rsidR="00914354" w:rsidRPr="00F97EF0" w:rsidRDefault="00914354"/>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914354" w:rsidRPr="00F97EF0">
        <w:tc>
          <w:tcPr>
            <w:tcW w:w="0" w:type="auto"/>
            <w:tcBorders>
              <w:top w:val="single" w:sz="16" w:space="0" w:color="000000"/>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914354" w:rsidRPr="00F97EF0" w:rsidRDefault="00C17AF9">
            <w:pPr>
              <w:pStyle w:val="Normal-TableGrid-BR20"/>
              <w:rPr>
                <w:rFonts w:ascii="Times New Roman" w:hAnsi="Times New Roman" w:cs="Times New Roman"/>
              </w:rPr>
            </w:pPr>
            <w:r w:rsidRPr="00F97EF0">
              <w:rPr>
                <w:rFonts w:ascii="Times New Roman" w:hAnsi="Times New Roman" w:cs="Times New Roman"/>
              </w:rPr>
              <w:t>Survey Completion</w:t>
            </w: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disposition code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A4820"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3     </w:t>
            </w:r>
          </w:p>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000000"/>
            </w:tcBorders>
            <w:vAlign w:val="center"/>
          </w:tcPr>
          <w:p w:rsidR="00914354" w:rsidRPr="00F97EF0" w:rsidRDefault="00C17AF9">
            <w:pPr>
              <w:pStyle w:val="Normal-TableGrid-BR20"/>
              <w:jc w:val="right"/>
              <w:rPr>
                <w:rFonts w:ascii="Times New Roman" w:hAnsi="Times New Roman" w:cs="Times New Roman"/>
              </w:rPr>
            </w:pPr>
            <w:r w:rsidRPr="00F97EF0">
              <w:rPr>
                <w:rFonts w:ascii="Times New Roman" w:hAnsi="Times New Roman" w:cs="Times New Roman"/>
              </w:rPr>
              <w:t>Value</w:t>
            </w:r>
          </w:p>
        </w:tc>
        <w:tc>
          <w:tcPr>
            <w:tcW w:w="0" w:type="auto"/>
            <w:tcBorders>
              <w:bottom w:val="single" w:sz="0" w:space="0" w:color="000000"/>
            </w:tcBorders>
            <w:vAlign w:val="center"/>
          </w:tcPr>
          <w:p w:rsidR="00914354" w:rsidRPr="00F97EF0" w:rsidRDefault="00C17AF9">
            <w:pPr>
              <w:pStyle w:val="Normal-TableGrid-BR20"/>
              <w:rPr>
                <w:rFonts w:ascii="Times New Roman" w:hAnsi="Times New Roman" w:cs="Times New Roman"/>
              </w:rPr>
            </w:pPr>
            <w:r w:rsidRPr="00F97EF0">
              <w:rPr>
                <w:rFonts w:ascii="Times New Roman" w:hAnsi="Times New Roman" w:cs="Times New Roman"/>
              </w:rPr>
              <w:t>Label</w:t>
            </w:r>
          </w:p>
        </w:tc>
        <w:tc>
          <w:tcPr>
            <w:tcW w:w="0" w:type="auto"/>
            <w:tcBorders>
              <w:bottom w:val="single" w:sz="0" w:space="0" w:color="000000"/>
            </w:tcBorders>
            <w:vAlign w:val="center"/>
          </w:tcPr>
          <w:p w:rsidR="00914354" w:rsidRPr="00F97EF0" w:rsidRDefault="00C17AF9">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C17AF9">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12</w:t>
            </w:r>
          </w:p>
        </w:tc>
        <w:tc>
          <w:tcPr>
            <w:tcW w:w="2340" w:type="dxa"/>
            <w:tcBorders>
              <w:top w:val="single" w:sz="0" w:space="0" w:color="000000"/>
            </w:tcBorders>
            <w:vAlign w:val="center"/>
          </w:tcPr>
          <w:p w:rsidR="00914354" w:rsidRPr="00F97EF0" w:rsidRDefault="00C17AF9">
            <w:pPr>
              <w:pStyle w:val="Normal-TableGrid-BR20"/>
              <w:rPr>
                <w:rFonts w:ascii="Times New Roman" w:hAnsi="Times New Roman" w:cs="Times New Roman"/>
              </w:rPr>
            </w:pPr>
            <w:r w:rsidRPr="00F97EF0">
              <w:rPr>
                <w:rFonts w:ascii="Times New Roman" w:hAnsi="Times New Roman" w:cs="Times New Roman"/>
              </w:rPr>
              <w:t>Invited, not completed</w:t>
            </w:r>
          </w:p>
        </w:tc>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914354" w:rsidRPr="00F97EF0" w:rsidRDefault="00C17AF9">
            <w:pPr>
              <w:pStyle w:val="Normal-TableGrid-BR20"/>
              <w:rPr>
                <w:rFonts w:ascii="Times New Roman" w:hAnsi="Times New Roman" w:cs="Times New Roman"/>
              </w:rPr>
            </w:pPr>
            <w:r w:rsidRPr="00F97EF0">
              <w:rPr>
                <w:rFonts w:ascii="Times New Roman" w:hAnsi="Times New Roman" w:cs="Times New Roman"/>
              </w:rPr>
              <w:t>Completed</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196</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92.0%</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914354" w:rsidRPr="00F97EF0" w:rsidRDefault="00C17AF9">
            <w:pPr>
              <w:pStyle w:val="Normal-TableGrid-BR20"/>
              <w:rPr>
                <w:rFonts w:ascii="Times New Roman" w:hAnsi="Times New Roman" w:cs="Times New Roman"/>
              </w:rPr>
            </w:pPr>
            <w:r w:rsidRPr="00F97EF0">
              <w:rPr>
                <w:rFonts w:ascii="Times New Roman" w:hAnsi="Times New Roman" w:cs="Times New Roman"/>
              </w:rPr>
              <w:t>Completed after break</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8</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3.8%</w:t>
            </w:r>
          </w:p>
        </w:tc>
      </w:tr>
    </w:tbl>
    <w:p w:rsidR="00914354" w:rsidRPr="00F97EF0" w:rsidRDefault="00914354"/>
    <w:p w:rsidR="00EA6318" w:rsidRPr="00F97EF0" w:rsidRDefault="00EA6318">
      <w:pPr>
        <w:rPr>
          <w:sz w:val="24"/>
          <w:szCs w:val="24"/>
        </w:rPr>
      </w:pPr>
    </w:p>
    <w:p w:rsidR="00EA6318" w:rsidRPr="00F97EF0" w:rsidRDefault="00EA6318">
      <w:pPr>
        <w:rPr>
          <w:sz w:val="24"/>
          <w:szCs w:val="24"/>
        </w:rPr>
      </w:pPr>
    </w:p>
    <w:p w:rsidR="00914354" w:rsidRPr="00F97EF0" w:rsidRDefault="00EA6318" w:rsidP="00EA6318">
      <w:pPr>
        <w:shd w:val="clear" w:color="auto" w:fill="F2F2F2" w:themeFill="background1" w:themeFillShade="F2"/>
        <w:spacing w:after="120" w:line="276" w:lineRule="auto"/>
        <w:ind w:left="360" w:hanging="360"/>
        <w:jc w:val="both"/>
        <w:rPr>
          <w:i/>
          <w:sz w:val="24"/>
          <w:szCs w:val="24"/>
        </w:rPr>
      </w:pPr>
      <w:r w:rsidRPr="00F97EF0">
        <w:rPr>
          <w:i/>
          <w:sz w:val="24"/>
          <w:szCs w:val="24"/>
        </w:rPr>
        <w:t>In the Crowdsourced Replication Initiative, we want to ask you a few background questions to gain a general overview of the researchers participating.  First, in which area of research have you received your highest degree?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867B12" w:rsidRPr="00F97EF0" w:rsidTr="00867B12">
        <w:tc>
          <w:tcPr>
            <w:tcW w:w="0" w:type="auto"/>
            <w:tcBorders>
              <w:top w:val="single" w:sz="16" w:space="0" w:color="000000"/>
            </w:tcBorders>
          </w:tcPr>
          <w:p w:rsidR="00867B12" w:rsidRPr="00F97EF0" w:rsidRDefault="00867B12">
            <w:pPr>
              <w:pStyle w:val="Normal-TableGrid-BR20"/>
              <w:rPr>
                <w:rFonts w:ascii="Times New Roman" w:hAnsi="Times New Roman" w:cs="Times New Roman"/>
              </w:rPr>
            </w:pPr>
            <w:r w:rsidRPr="00F97EF0">
              <w:rPr>
                <w:rFonts w:ascii="Times New Roman" w:hAnsi="Times New Roman" w:cs="Times New Roman"/>
              </w:rPr>
              <w:t>Name:</w:t>
            </w:r>
          </w:p>
        </w:tc>
        <w:tc>
          <w:tcPr>
            <w:tcW w:w="0" w:type="auto"/>
            <w:gridSpan w:val="3"/>
            <w:tcBorders>
              <w:top w:val="single" w:sz="16" w:space="0" w:color="000000"/>
            </w:tcBorders>
          </w:tcPr>
          <w:p w:rsidR="00867B12" w:rsidRPr="00F97EF0" w:rsidRDefault="00867B12">
            <w:pPr>
              <w:pStyle w:val="Normal-TableGrid-BR20"/>
              <w:rPr>
                <w:rFonts w:ascii="Times New Roman" w:hAnsi="Times New Roman" w:cs="Times New Roman"/>
              </w:rPr>
            </w:pPr>
            <w:r w:rsidRPr="00F97EF0">
              <w:rPr>
                <w:rFonts w:ascii="Times New Roman" w:hAnsi="Times New Roman" w:cs="Times New Roman"/>
              </w:rPr>
              <w:t>Area of Highest Degree Completion – predefined categories</w:t>
            </w: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Area of Highest Degree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v_15</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7              </w:t>
            </w:r>
          </w:p>
          <w:p w:rsidR="00DA4820" w:rsidRPr="00F97EF0" w:rsidRDefault="00DA4820">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000000"/>
            </w:tcBorders>
            <w:vAlign w:val="center"/>
          </w:tcPr>
          <w:p w:rsidR="00914354" w:rsidRPr="00F97EF0" w:rsidRDefault="00867B12" w:rsidP="00867B12">
            <w:pPr>
              <w:pStyle w:val="Normal-TableGrid-BR20"/>
              <w:jc w:val="right"/>
              <w:rPr>
                <w:rFonts w:ascii="Times New Roman" w:hAnsi="Times New Roman" w:cs="Times New Roman"/>
              </w:rPr>
            </w:pPr>
            <w:r w:rsidRPr="00F97EF0">
              <w:rPr>
                <w:rFonts w:ascii="Times New Roman" w:hAnsi="Times New Roman" w:cs="Times New Roman"/>
              </w:rPr>
              <w:t>Value</w:t>
            </w:r>
          </w:p>
        </w:tc>
        <w:tc>
          <w:tcPr>
            <w:tcW w:w="0" w:type="auto"/>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Label</w:t>
            </w:r>
          </w:p>
        </w:tc>
        <w:tc>
          <w:tcPr>
            <w:tcW w:w="0" w:type="auto"/>
            <w:tcBorders>
              <w:bottom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Sociology</w:t>
            </w:r>
          </w:p>
        </w:tc>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98</w:t>
            </w:r>
          </w:p>
        </w:tc>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46.0%</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Economics</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10</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4.7%</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Psychology</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17</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8.0%</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Other</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22</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10.3%</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Political Science</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53</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24.9%</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Communication</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1.9%</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[missing]</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bl>
    <w:p w:rsidR="00914354" w:rsidRPr="00F97EF0" w:rsidRDefault="00914354"/>
    <w:p w:rsidR="00914354" w:rsidRPr="00F97EF0" w:rsidRDefault="00EA6318" w:rsidP="00EA6318">
      <w:pPr>
        <w:shd w:val="clear" w:color="auto" w:fill="F2F2F2" w:themeFill="background1" w:themeFillShade="F2"/>
        <w:spacing w:after="120" w:line="276" w:lineRule="auto"/>
        <w:ind w:left="360" w:hanging="360"/>
        <w:jc w:val="both"/>
        <w:rPr>
          <w:i/>
          <w:sz w:val="24"/>
          <w:szCs w:val="24"/>
        </w:rPr>
      </w:pPr>
      <w:r w:rsidRPr="00F97EF0">
        <w:rPr>
          <w:i/>
          <w:sz w:val="24"/>
          <w:szCs w:val="24"/>
        </w:rPr>
        <w:t>Please indicate whether you have published research in the following research areas and / or used multilevel regression analysis in your published research</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168"/>
        <w:gridCol w:w="1512"/>
        <w:gridCol w:w="2340"/>
      </w:tblGrid>
      <w:tr w:rsidR="00867B12" w:rsidRPr="00F97EF0" w:rsidTr="00867B12">
        <w:tc>
          <w:tcPr>
            <w:tcW w:w="0" w:type="auto"/>
            <w:tcBorders>
              <w:top w:val="single" w:sz="16" w:space="0" w:color="000000"/>
            </w:tcBorders>
          </w:tcPr>
          <w:p w:rsidR="00867B12" w:rsidRPr="00F97EF0" w:rsidRDefault="00867B12">
            <w:pPr>
              <w:pStyle w:val="Normal-TableGrid-BR20"/>
              <w:rPr>
                <w:rFonts w:ascii="Times New Roman" w:hAnsi="Times New Roman" w:cs="Times New Roman"/>
              </w:rPr>
            </w:pPr>
            <w:r w:rsidRPr="00F97EF0">
              <w:rPr>
                <w:rFonts w:ascii="Times New Roman" w:hAnsi="Times New Roman" w:cs="Times New Roman"/>
              </w:rPr>
              <w:lastRenderedPageBreak/>
              <w:t>Name:</w:t>
            </w:r>
          </w:p>
        </w:tc>
        <w:tc>
          <w:tcPr>
            <w:tcW w:w="0" w:type="auto"/>
            <w:gridSpan w:val="3"/>
            <w:tcBorders>
              <w:top w:val="single" w:sz="16" w:space="0" w:color="000000"/>
            </w:tcBorders>
          </w:tcPr>
          <w:p w:rsidR="00867B12" w:rsidRPr="00F97EF0" w:rsidRDefault="00EA6318">
            <w:pPr>
              <w:pStyle w:val="Normal-TableGrid-BR20"/>
              <w:rPr>
                <w:rFonts w:ascii="Times New Roman" w:hAnsi="Times New Roman" w:cs="Times New Roman"/>
              </w:rPr>
            </w:pPr>
            <w:r w:rsidRPr="00F97EF0">
              <w:rPr>
                <w:rFonts w:ascii="Times New Roman" w:hAnsi="Times New Roman" w:cs="Times New Roman"/>
              </w:rPr>
              <w:t>On (</w:t>
            </w:r>
            <w:proofErr w:type="spellStart"/>
            <w:r w:rsidRPr="00F97EF0">
              <w:rPr>
                <w:rFonts w:ascii="Times New Roman" w:hAnsi="Times New Roman" w:cs="Times New Roman"/>
              </w:rPr>
              <w:t>im</w:t>
            </w:r>
            <w:proofErr w:type="spellEnd"/>
            <w:r w:rsidRPr="00F97EF0">
              <w:rPr>
                <w:rFonts w:ascii="Times New Roman" w:hAnsi="Times New Roman" w:cs="Times New Roman"/>
              </w:rPr>
              <w:t>)</w:t>
            </w:r>
            <w:r w:rsidR="00867B12" w:rsidRPr="00F97EF0">
              <w:rPr>
                <w:rFonts w:ascii="Times New Roman" w:hAnsi="Times New Roman" w:cs="Times New Roman"/>
              </w:rPr>
              <w:t>migration</w:t>
            </w:r>
          </w:p>
        </w:tc>
      </w:tr>
      <w:tr w:rsidR="00914354" w:rsidRPr="00F97EF0" w:rsidTr="00867B12">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316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151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867B12">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316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v_17</w:t>
            </w:r>
          </w:p>
        </w:tc>
        <w:tc>
          <w:tcPr>
            <w:tcW w:w="151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867B12">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316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5              </w:t>
            </w:r>
          </w:p>
        </w:tc>
        <w:tc>
          <w:tcPr>
            <w:tcW w:w="151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867B12">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316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2</w:t>
            </w:r>
          </w:p>
        </w:tc>
        <w:tc>
          <w:tcPr>
            <w:tcW w:w="151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867B12">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3168" w:type="dxa"/>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1512" w:type="dxa"/>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867B12">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3168"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512"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867B12">
        <w:tc>
          <w:tcPr>
            <w:tcW w:w="0" w:type="auto"/>
            <w:tcBorders>
              <w:bottom w:val="single" w:sz="0" w:space="0" w:color="000000"/>
            </w:tcBorders>
            <w:vAlign w:val="center"/>
          </w:tcPr>
          <w:p w:rsidR="00914354" w:rsidRPr="00F97EF0" w:rsidRDefault="00867B12" w:rsidP="00867B12">
            <w:pPr>
              <w:pStyle w:val="Normal-TableGrid-BR20"/>
              <w:jc w:val="right"/>
              <w:rPr>
                <w:rFonts w:ascii="Times New Roman" w:hAnsi="Times New Roman" w:cs="Times New Roman"/>
              </w:rPr>
            </w:pPr>
            <w:r w:rsidRPr="00F97EF0">
              <w:rPr>
                <w:rFonts w:ascii="Times New Roman" w:hAnsi="Times New Roman" w:cs="Times New Roman"/>
              </w:rPr>
              <w:t>Value</w:t>
            </w:r>
          </w:p>
        </w:tc>
        <w:tc>
          <w:tcPr>
            <w:tcW w:w="3168" w:type="dxa"/>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Label</w:t>
            </w:r>
          </w:p>
        </w:tc>
        <w:tc>
          <w:tcPr>
            <w:tcW w:w="1512" w:type="dxa"/>
            <w:tcBorders>
              <w:bottom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rsidTr="00867B12">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3168"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[missing]</w:t>
            </w:r>
          </w:p>
        </w:tc>
        <w:tc>
          <w:tcPr>
            <w:tcW w:w="151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10</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4.7%</w:t>
            </w:r>
          </w:p>
        </w:tc>
      </w:tr>
      <w:tr w:rsidR="00914354" w:rsidRPr="00F97EF0" w:rsidTr="00867B12">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3168"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No</w:t>
            </w:r>
          </w:p>
        </w:tc>
        <w:tc>
          <w:tcPr>
            <w:tcW w:w="151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128</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60.1%</w:t>
            </w:r>
          </w:p>
        </w:tc>
      </w:tr>
      <w:tr w:rsidR="00914354" w:rsidRPr="00F97EF0" w:rsidTr="00867B12">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w:t>
            </w:r>
          </w:p>
        </w:tc>
        <w:tc>
          <w:tcPr>
            <w:tcW w:w="3168"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Yes, once</w:t>
            </w:r>
          </w:p>
        </w:tc>
        <w:tc>
          <w:tcPr>
            <w:tcW w:w="151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33</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15.5%</w:t>
            </w:r>
          </w:p>
        </w:tc>
      </w:tr>
      <w:tr w:rsidR="00914354" w:rsidRPr="00F97EF0" w:rsidTr="00867B12">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w:t>
            </w:r>
          </w:p>
        </w:tc>
        <w:tc>
          <w:tcPr>
            <w:tcW w:w="3168"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Yes, more than one publication</w:t>
            </w:r>
          </w:p>
        </w:tc>
        <w:tc>
          <w:tcPr>
            <w:tcW w:w="151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19.7%</w:t>
            </w:r>
          </w:p>
        </w:tc>
      </w:tr>
    </w:tbl>
    <w:p w:rsidR="00914354" w:rsidRPr="00F97EF0" w:rsidRDefault="00914354"/>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258"/>
        <w:gridCol w:w="1422"/>
        <w:gridCol w:w="2340"/>
      </w:tblGrid>
      <w:tr w:rsidR="00EA6318" w:rsidRPr="00F97EF0" w:rsidTr="00867B12">
        <w:tc>
          <w:tcPr>
            <w:tcW w:w="0" w:type="auto"/>
            <w:tcBorders>
              <w:top w:val="single" w:sz="16" w:space="0" w:color="000000"/>
            </w:tcBorders>
          </w:tcPr>
          <w:p w:rsidR="00EA6318" w:rsidRPr="00F97EF0" w:rsidRDefault="00EA6318" w:rsidP="00EA6318">
            <w:pPr>
              <w:pStyle w:val="Normal-TableGrid-BR20"/>
              <w:rPr>
                <w:rFonts w:ascii="Times New Roman" w:hAnsi="Times New Roman" w:cs="Times New Roman"/>
              </w:rPr>
            </w:pPr>
            <w:r w:rsidRPr="00F97EF0">
              <w:rPr>
                <w:rFonts w:ascii="Times New Roman" w:hAnsi="Times New Roman" w:cs="Times New Roman"/>
              </w:rPr>
              <w:t>Name:</w:t>
            </w:r>
          </w:p>
        </w:tc>
        <w:tc>
          <w:tcPr>
            <w:tcW w:w="0" w:type="auto"/>
            <w:gridSpan w:val="3"/>
            <w:tcBorders>
              <w:top w:val="single" w:sz="16" w:space="0" w:color="000000"/>
            </w:tcBorders>
          </w:tcPr>
          <w:p w:rsidR="00EA6318" w:rsidRPr="00F97EF0" w:rsidRDefault="00EA6318" w:rsidP="00EA6318">
            <w:pPr>
              <w:pStyle w:val="Normal-TableGrid-BR20"/>
              <w:rPr>
                <w:rFonts w:ascii="Times New Roman" w:hAnsi="Times New Roman" w:cs="Times New Roman"/>
              </w:rPr>
            </w:pPr>
            <w:r w:rsidRPr="00F97EF0">
              <w:rPr>
                <w:rFonts w:ascii="Times New Roman" w:hAnsi="Times New Roman" w:cs="Times New Roman"/>
              </w:rPr>
              <w:t>On statistics/methods</w:t>
            </w:r>
          </w:p>
        </w:tc>
      </w:tr>
      <w:tr w:rsidR="00914354" w:rsidRPr="00F97EF0" w:rsidTr="00DA482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325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142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325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v_17</w:t>
            </w:r>
          </w:p>
        </w:tc>
        <w:tc>
          <w:tcPr>
            <w:tcW w:w="142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325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5              </w:t>
            </w:r>
          </w:p>
        </w:tc>
        <w:tc>
          <w:tcPr>
            <w:tcW w:w="142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325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2</w:t>
            </w:r>
          </w:p>
        </w:tc>
        <w:tc>
          <w:tcPr>
            <w:tcW w:w="142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3258" w:type="dxa"/>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1422" w:type="dxa"/>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3258"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422"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Borders>
              <w:bottom w:val="single" w:sz="0" w:space="0" w:color="000000"/>
            </w:tcBorders>
            <w:vAlign w:val="center"/>
          </w:tcPr>
          <w:p w:rsidR="00914354" w:rsidRPr="00F97EF0" w:rsidRDefault="00867B12" w:rsidP="00867B12">
            <w:pPr>
              <w:pStyle w:val="Normal-TableGrid-BR20"/>
              <w:jc w:val="right"/>
              <w:rPr>
                <w:rFonts w:ascii="Times New Roman" w:hAnsi="Times New Roman" w:cs="Times New Roman"/>
              </w:rPr>
            </w:pPr>
            <w:r w:rsidRPr="00F97EF0">
              <w:rPr>
                <w:rFonts w:ascii="Times New Roman" w:hAnsi="Times New Roman" w:cs="Times New Roman"/>
              </w:rPr>
              <w:t>Value</w:t>
            </w:r>
          </w:p>
        </w:tc>
        <w:tc>
          <w:tcPr>
            <w:tcW w:w="3258" w:type="dxa"/>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Label</w:t>
            </w:r>
          </w:p>
        </w:tc>
        <w:tc>
          <w:tcPr>
            <w:tcW w:w="1422" w:type="dxa"/>
            <w:tcBorders>
              <w:bottom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Percent</w:t>
            </w:r>
          </w:p>
        </w:tc>
      </w:tr>
      <w:tr w:rsidR="00DA4820" w:rsidRPr="00F97EF0" w:rsidTr="00DA4820">
        <w:tc>
          <w:tcPr>
            <w:tcW w:w="2340" w:type="dxa"/>
            <w:tcBorders>
              <w:bottom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.a</w:t>
            </w:r>
          </w:p>
        </w:tc>
        <w:tc>
          <w:tcPr>
            <w:tcW w:w="3258" w:type="dxa"/>
            <w:tcBorders>
              <w:bottom w:val="nil"/>
            </w:tcBorders>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[missing]</w:t>
            </w:r>
          </w:p>
        </w:tc>
        <w:tc>
          <w:tcPr>
            <w:tcW w:w="1422" w:type="dxa"/>
            <w:tcBorders>
              <w:bottom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11</w:t>
            </w:r>
          </w:p>
        </w:tc>
        <w:tc>
          <w:tcPr>
            <w:tcW w:w="2340" w:type="dxa"/>
            <w:tcBorders>
              <w:bottom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5.1%</w:t>
            </w:r>
          </w:p>
        </w:tc>
      </w:tr>
      <w:tr w:rsidR="00914354" w:rsidRPr="00F97EF0" w:rsidTr="00DA4820">
        <w:tc>
          <w:tcPr>
            <w:tcW w:w="2340" w:type="dxa"/>
            <w:tcBorders>
              <w:top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3258" w:type="dxa"/>
            <w:tcBorders>
              <w:top w:val="nil"/>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No</w:t>
            </w:r>
          </w:p>
        </w:tc>
        <w:tc>
          <w:tcPr>
            <w:tcW w:w="1422" w:type="dxa"/>
            <w:tcBorders>
              <w:top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119</w:t>
            </w:r>
          </w:p>
        </w:tc>
        <w:tc>
          <w:tcPr>
            <w:tcW w:w="2340" w:type="dxa"/>
            <w:tcBorders>
              <w:top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55.9%</w:t>
            </w:r>
          </w:p>
        </w:tc>
      </w:tr>
      <w:tr w:rsidR="00DA4820" w:rsidRPr="00F97EF0" w:rsidTr="00DA4820">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2</w:t>
            </w:r>
          </w:p>
        </w:tc>
        <w:tc>
          <w:tcPr>
            <w:tcW w:w="3258" w:type="dxa"/>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Yes, once</w:t>
            </w:r>
          </w:p>
        </w:tc>
        <w:tc>
          <w:tcPr>
            <w:tcW w:w="1422"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39</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18.3%</w:t>
            </w:r>
          </w:p>
        </w:tc>
      </w:tr>
      <w:tr w:rsidR="00DA4820" w:rsidRPr="00F97EF0" w:rsidTr="00DA4820">
        <w:tc>
          <w:tcPr>
            <w:tcW w:w="2340" w:type="dxa"/>
            <w:tcBorders>
              <w:top w:val="nil"/>
              <w:left w:val="nil"/>
              <w:bottom w:val="nil"/>
              <w:right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3</w:t>
            </w:r>
          </w:p>
        </w:tc>
        <w:tc>
          <w:tcPr>
            <w:tcW w:w="3258" w:type="dxa"/>
            <w:tcBorders>
              <w:top w:val="nil"/>
              <w:left w:val="nil"/>
              <w:bottom w:val="nil"/>
              <w:right w:val="nil"/>
            </w:tcBorders>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Yes, more than one publication</w:t>
            </w:r>
          </w:p>
        </w:tc>
        <w:tc>
          <w:tcPr>
            <w:tcW w:w="1422" w:type="dxa"/>
            <w:tcBorders>
              <w:top w:val="nil"/>
              <w:left w:val="nil"/>
              <w:bottom w:val="nil"/>
              <w:right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44</w:t>
            </w:r>
          </w:p>
        </w:tc>
        <w:tc>
          <w:tcPr>
            <w:tcW w:w="2340" w:type="dxa"/>
            <w:tcBorders>
              <w:top w:val="nil"/>
              <w:left w:val="nil"/>
              <w:bottom w:val="nil"/>
              <w:right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20.7%</w:t>
            </w:r>
          </w:p>
        </w:tc>
      </w:tr>
    </w:tbl>
    <w:p w:rsidR="00914354" w:rsidRPr="00F97EF0" w:rsidRDefault="00914354"/>
    <w:p w:rsidR="00914354" w:rsidRPr="00F97EF0" w:rsidRDefault="00914354"/>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EA6318" w:rsidRPr="00F97EF0" w:rsidTr="00102BE6">
        <w:tc>
          <w:tcPr>
            <w:tcW w:w="0" w:type="auto"/>
            <w:tcBorders>
              <w:top w:val="single" w:sz="16" w:space="0" w:color="000000"/>
            </w:tcBorders>
          </w:tcPr>
          <w:p w:rsidR="00EA6318" w:rsidRPr="00F97EF0" w:rsidRDefault="00EA6318">
            <w:pPr>
              <w:pStyle w:val="Normal-TableGrid-BR20"/>
              <w:rPr>
                <w:rFonts w:ascii="Times New Roman" w:hAnsi="Times New Roman" w:cs="Times New Roman"/>
              </w:rPr>
            </w:pPr>
            <w:r w:rsidRPr="00F97EF0">
              <w:rPr>
                <w:rFonts w:ascii="Times New Roman" w:hAnsi="Times New Roman" w:cs="Times New Roman"/>
              </w:rPr>
              <w:t>Name:</w:t>
            </w:r>
          </w:p>
        </w:tc>
        <w:tc>
          <w:tcPr>
            <w:tcW w:w="0" w:type="auto"/>
            <w:gridSpan w:val="2"/>
            <w:tcBorders>
              <w:top w:val="single" w:sz="16" w:space="0" w:color="000000"/>
            </w:tcBorders>
          </w:tcPr>
          <w:p w:rsidR="00EA6318" w:rsidRPr="00F97EF0" w:rsidRDefault="00EA6318">
            <w:pPr>
              <w:pStyle w:val="Normal-TableGrid-BR20"/>
              <w:rPr>
                <w:rFonts w:ascii="Times New Roman" w:hAnsi="Times New Roman" w:cs="Times New Roman"/>
              </w:rPr>
            </w:pPr>
            <w:r w:rsidRPr="00F97EF0">
              <w:rPr>
                <w:rFonts w:ascii="Times New Roman" w:hAnsi="Times New Roman" w:cs="Times New Roman"/>
              </w:rPr>
              <w:t>On public policy / welfare state</w:t>
            </w:r>
          </w:p>
        </w:tc>
        <w:tc>
          <w:tcPr>
            <w:tcW w:w="0" w:type="auto"/>
            <w:tcBorders>
              <w:top w:val="single" w:sz="16" w:space="0" w:color="000000"/>
            </w:tcBorders>
          </w:tcPr>
          <w:p w:rsidR="00EA6318" w:rsidRPr="00F97EF0" w:rsidRDefault="00EA6318">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v_17</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5              </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000000"/>
            </w:tcBorders>
            <w:vAlign w:val="center"/>
          </w:tcPr>
          <w:p w:rsidR="00914354" w:rsidRPr="00F97EF0" w:rsidRDefault="00DA4820" w:rsidP="00DA4820">
            <w:pPr>
              <w:pStyle w:val="Normal-TableGrid-BR20"/>
              <w:jc w:val="right"/>
              <w:rPr>
                <w:rFonts w:ascii="Times New Roman" w:hAnsi="Times New Roman" w:cs="Times New Roman"/>
              </w:rPr>
            </w:pPr>
            <w:r w:rsidRPr="00F97EF0">
              <w:rPr>
                <w:rFonts w:ascii="Times New Roman" w:hAnsi="Times New Roman" w:cs="Times New Roman"/>
              </w:rPr>
              <w:t>Value</w:t>
            </w:r>
          </w:p>
        </w:tc>
        <w:tc>
          <w:tcPr>
            <w:tcW w:w="0" w:type="auto"/>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DA4820" w:rsidRPr="00F97EF0">
              <w:rPr>
                <w:rFonts w:ascii="Times New Roman" w:hAnsi="Times New Roman" w:cs="Times New Roman"/>
              </w:rPr>
              <w:t>abel</w:t>
            </w:r>
          </w:p>
        </w:tc>
        <w:tc>
          <w:tcPr>
            <w:tcW w:w="0" w:type="auto"/>
            <w:tcBorders>
              <w:bottom w:val="single" w:sz="0" w:space="0" w:color="000000"/>
            </w:tcBorders>
            <w:vAlign w:val="center"/>
          </w:tcPr>
          <w:p w:rsidR="00914354" w:rsidRPr="00F97EF0" w:rsidRDefault="00DA4820">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DA4820">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rsidTr="00DA4820">
        <w:tc>
          <w:tcPr>
            <w:tcW w:w="2340" w:type="dxa"/>
            <w:tcBorders>
              <w:bottom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2340" w:type="dxa"/>
            <w:tcBorders>
              <w:bottom w:val="nil"/>
            </w:tcBorders>
            <w:vAlign w:val="center"/>
          </w:tcPr>
          <w:p w:rsidR="00914354" w:rsidRPr="00F97EF0" w:rsidRDefault="00DA4820">
            <w:pPr>
              <w:pStyle w:val="Normal-TableGrid-BR20"/>
              <w:rPr>
                <w:rFonts w:ascii="Times New Roman" w:hAnsi="Times New Roman" w:cs="Times New Roman"/>
              </w:rPr>
            </w:pPr>
            <w:r w:rsidRPr="00F97EF0">
              <w:rPr>
                <w:rFonts w:ascii="Times New Roman" w:hAnsi="Times New Roman" w:cs="Times New Roman"/>
              </w:rPr>
              <w:t>[missing]</w:t>
            </w:r>
          </w:p>
        </w:tc>
        <w:tc>
          <w:tcPr>
            <w:tcW w:w="2340" w:type="dxa"/>
            <w:tcBorders>
              <w:bottom w:val="nil"/>
            </w:tcBorders>
            <w:vAlign w:val="center"/>
          </w:tcPr>
          <w:p w:rsidR="00914354" w:rsidRPr="00F97EF0" w:rsidRDefault="00DA4820">
            <w:pPr>
              <w:pStyle w:val="Normal-TableGrid-BR20"/>
              <w:jc w:val="right"/>
              <w:rPr>
                <w:rFonts w:ascii="Times New Roman" w:hAnsi="Times New Roman" w:cs="Times New Roman"/>
              </w:rPr>
            </w:pPr>
            <w:r w:rsidRPr="00F97EF0">
              <w:rPr>
                <w:rFonts w:ascii="Times New Roman" w:hAnsi="Times New Roman" w:cs="Times New Roman"/>
              </w:rPr>
              <w:t>12</w:t>
            </w:r>
          </w:p>
        </w:tc>
        <w:tc>
          <w:tcPr>
            <w:tcW w:w="2340" w:type="dxa"/>
            <w:tcBorders>
              <w:bottom w:val="nil"/>
            </w:tcBorders>
            <w:vAlign w:val="center"/>
          </w:tcPr>
          <w:p w:rsidR="00914354" w:rsidRPr="00F97EF0" w:rsidRDefault="00DA4820">
            <w:pPr>
              <w:pStyle w:val="Normal-TableGrid-BR20"/>
              <w:jc w:val="right"/>
              <w:rPr>
                <w:rFonts w:ascii="Times New Roman" w:hAnsi="Times New Roman" w:cs="Times New Roman"/>
              </w:rPr>
            </w:pPr>
            <w:r w:rsidRPr="00F97EF0">
              <w:rPr>
                <w:rFonts w:ascii="Times New Roman" w:hAnsi="Times New Roman" w:cs="Times New Roman"/>
              </w:rPr>
              <w:t>5.6</w:t>
            </w:r>
            <w:r w:rsidR="00867B12" w:rsidRPr="00F97EF0">
              <w:rPr>
                <w:rFonts w:ascii="Times New Roman" w:hAnsi="Times New Roman" w:cs="Times New Roman"/>
              </w:rPr>
              <w:t>%</w:t>
            </w:r>
          </w:p>
        </w:tc>
      </w:tr>
      <w:tr w:rsidR="00DA4820" w:rsidRPr="00F97EF0" w:rsidTr="00DA4820">
        <w:tc>
          <w:tcPr>
            <w:tcW w:w="2340" w:type="dxa"/>
            <w:tcBorders>
              <w:top w:val="nil"/>
              <w:left w:val="nil"/>
              <w:bottom w:val="nil"/>
              <w:right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w:t>
            </w:r>
          </w:p>
        </w:tc>
        <w:tc>
          <w:tcPr>
            <w:tcW w:w="2340" w:type="dxa"/>
            <w:tcBorders>
              <w:top w:val="nil"/>
              <w:left w:val="nil"/>
              <w:bottom w:val="nil"/>
              <w:right w:val="nil"/>
            </w:tcBorders>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No</w:t>
            </w:r>
          </w:p>
        </w:tc>
        <w:tc>
          <w:tcPr>
            <w:tcW w:w="2340" w:type="dxa"/>
            <w:tcBorders>
              <w:top w:val="nil"/>
              <w:left w:val="nil"/>
              <w:bottom w:val="nil"/>
              <w:right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143</w:t>
            </w:r>
          </w:p>
        </w:tc>
        <w:tc>
          <w:tcPr>
            <w:tcW w:w="2340" w:type="dxa"/>
            <w:tcBorders>
              <w:top w:val="nil"/>
              <w:left w:val="nil"/>
              <w:bottom w:val="nil"/>
              <w:right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67.1%</w:t>
            </w:r>
          </w:p>
        </w:tc>
      </w:tr>
      <w:tr w:rsidR="00DA4820" w:rsidRPr="00F97EF0" w:rsidTr="00DA4820">
        <w:tc>
          <w:tcPr>
            <w:tcW w:w="2340" w:type="dxa"/>
            <w:tcBorders>
              <w:top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2</w:t>
            </w:r>
          </w:p>
        </w:tc>
        <w:tc>
          <w:tcPr>
            <w:tcW w:w="2340" w:type="dxa"/>
            <w:tcBorders>
              <w:top w:val="nil"/>
            </w:tcBorders>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Yes, once</w:t>
            </w:r>
          </w:p>
        </w:tc>
        <w:tc>
          <w:tcPr>
            <w:tcW w:w="2340" w:type="dxa"/>
            <w:tcBorders>
              <w:top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27</w:t>
            </w:r>
          </w:p>
        </w:tc>
        <w:tc>
          <w:tcPr>
            <w:tcW w:w="2340" w:type="dxa"/>
            <w:tcBorders>
              <w:top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12.7%</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Yes, more than one publication</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14.6%</w:t>
            </w:r>
          </w:p>
        </w:tc>
      </w:tr>
    </w:tbl>
    <w:p w:rsidR="00914354" w:rsidRPr="00F97EF0" w:rsidRDefault="00914354"/>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258"/>
        <w:gridCol w:w="1422"/>
        <w:gridCol w:w="2340"/>
      </w:tblGrid>
      <w:tr w:rsidR="00DA4820" w:rsidRPr="00F97EF0" w:rsidTr="00C94FB4">
        <w:tc>
          <w:tcPr>
            <w:tcW w:w="0" w:type="auto"/>
            <w:tcBorders>
              <w:top w:val="single" w:sz="16" w:space="0" w:color="000000"/>
            </w:tcBorders>
          </w:tcPr>
          <w:p w:rsidR="00DA4820" w:rsidRPr="00F97EF0" w:rsidRDefault="00DA4820">
            <w:pPr>
              <w:pStyle w:val="Normal-TableGrid-BR20"/>
              <w:rPr>
                <w:rFonts w:ascii="Times New Roman" w:hAnsi="Times New Roman" w:cs="Times New Roman"/>
              </w:rPr>
            </w:pPr>
            <w:r w:rsidRPr="00F97EF0">
              <w:rPr>
                <w:rFonts w:ascii="Times New Roman" w:hAnsi="Times New Roman" w:cs="Times New Roman"/>
              </w:rPr>
              <w:t>Name:</w:t>
            </w:r>
          </w:p>
        </w:tc>
        <w:tc>
          <w:tcPr>
            <w:tcW w:w="0" w:type="auto"/>
            <w:gridSpan w:val="3"/>
            <w:tcBorders>
              <w:top w:val="single" w:sz="16" w:space="0" w:color="000000"/>
            </w:tcBorders>
          </w:tcPr>
          <w:p w:rsidR="00DA4820" w:rsidRPr="00F97EF0" w:rsidRDefault="00EA6318">
            <w:pPr>
              <w:pStyle w:val="Normal-TableGrid-BR20"/>
              <w:rPr>
                <w:rFonts w:ascii="Times New Roman" w:hAnsi="Times New Roman" w:cs="Times New Roman"/>
              </w:rPr>
            </w:pPr>
            <w:r w:rsidRPr="00F97EF0">
              <w:rPr>
                <w:rFonts w:ascii="Times New Roman" w:hAnsi="Times New Roman" w:cs="Times New Roman"/>
              </w:rPr>
              <w:t>On social policy preferences / public opinion</w:t>
            </w:r>
          </w:p>
        </w:tc>
      </w:tr>
      <w:tr w:rsidR="00914354" w:rsidRPr="00F97EF0" w:rsidTr="00DA482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325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142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325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v_17</w:t>
            </w:r>
          </w:p>
        </w:tc>
        <w:tc>
          <w:tcPr>
            <w:tcW w:w="142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format:</w:t>
            </w:r>
          </w:p>
        </w:tc>
        <w:tc>
          <w:tcPr>
            <w:tcW w:w="325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%16.0f</w:t>
            </w:r>
          </w:p>
        </w:tc>
        <w:tc>
          <w:tcPr>
            <w:tcW w:w="142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325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5              </w:t>
            </w:r>
          </w:p>
        </w:tc>
        <w:tc>
          <w:tcPr>
            <w:tcW w:w="142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325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2</w:t>
            </w:r>
          </w:p>
        </w:tc>
        <w:tc>
          <w:tcPr>
            <w:tcW w:w="142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3258" w:type="dxa"/>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1422" w:type="dxa"/>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3258"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422"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Borders>
              <w:bottom w:val="single" w:sz="0" w:space="0" w:color="000000"/>
            </w:tcBorders>
            <w:vAlign w:val="center"/>
          </w:tcPr>
          <w:p w:rsidR="00914354" w:rsidRPr="00F97EF0" w:rsidRDefault="00DA4820" w:rsidP="00DA4820">
            <w:pPr>
              <w:pStyle w:val="Normal-TableGrid-BR20"/>
              <w:jc w:val="right"/>
              <w:rPr>
                <w:rFonts w:ascii="Times New Roman" w:hAnsi="Times New Roman" w:cs="Times New Roman"/>
              </w:rPr>
            </w:pPr>
            <w:r w:rsidRPr="00F97EF0">
              <w:rPr>
                <w:rFonts w:ascii="Times New Roman" w:hAnsi="Times New Roman" w:cs="Times New Roman"/>
              </w:rPr>
              <w:t>Value</w:t>
            </w:r>
          </w:p>
        </w:tc>
        <w:tc>
          <w:tcPr>
            <w:tcW w:w="3258" w:type="dxa"/>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DA4820" w:rsidRPr="00F97EF0">
              <w:rPr>
                <w:rFonts w:ascii="Times New Roman" w:hAnsi="Times New Roman" w:cs="Times New Roman"/>
              </w:rPr>
              <w:t>abel</w:t>
            </w:r>
          </w:p>
        </w:tc>
        <w:tc>
          <w:tcPr>
            <w:tcW w:w="1422" w:type="dxa"/>
            <w:tcBorders>
              <w:bottom w:val="single" w:sz="0" w:space="0" w:color="000000"/>
            </w:tcBorders>
            <w:vAlign w:val="center"/>
          </w:tcPr>
          <w:p w:rsidR="00914354" w:rsidRPr="00F97EF0" w:rsidRDefault="00DA4820">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DA4820">
            <w:pPr>
              <w:pStyle w:val="Normal-TableGrid-BR20"/>
              <w:jc w:val="right"/>
              <w:rPr>
                <w:rFonts w:ascii="Times New Roman" w:hAnsi="Times New Roman" w:cs="Times New Roman"/>
              </w:rPr>
            </w:pPr>
            <w:r w:rsidRPr="00F97EF0">
              <w:rPr>
                <w:rFonts w:ascii="Times New Roman" w:hAnsi="Times New Roman" w:cs="Times New Roman"/>
              </w:rPr>
              <w:t>Percent</w:t>
            </w:r>
          </w:p>
        </w:tc>
      </w:tr>
      <w:tr w:rsidR="00DA4820" w:rsidRPr="00F97EF0" w:rsidTr="00DA4820">
        <w:tc>
          <w:tcPr>
            <w:tcW w:w="2340" w:type="dxa"/>
            <w:tcBorders>
              <w:bottom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.a</w:t>
            </w:r>
          </w:p>
        </w:tc>
        <w:tc>
          <w:tcPr>
            <w:tcW w:w="3258" w:type="dxa"/>
            <w:tcBorders>
              <w:bottom w:val="nil"/>
            </w:tcBorders>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[missing]</w:t>
            </w:r>
          </w:p>
        </w:tc>
        <w:tc>
          <w:tcPr>
            <w:tcW w:w="1422" w:type="dxa"/>
            <w:tcBorders>
              <w:bottom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11</w:t>
            </w:r>
          </w:p>
        </w:tc>
        <w:tc>
          <w:tcPr>
            <w:tcW w:w="2340" w:type="dxa"/>
            <w:tcBorders>
              <w:bottom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5.1%</w:t>
            </w:r>
          </w:p>
        </w:tc>
      </w:tr>
      <w:tr w:rsidR="00DA4820" w:rsidRPr="00F97EF0" w:rsidTr="00DA4820">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w:t>
            </w:r>
          </w:p>
        </w:tc>
        <w:tc>
          <w:tcPr>
            <w:tcW w:w="3258" w:type="dxa"/>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No</w:t>
            </w:r>
          </w:p>
        </w:tc>
        <w:tc>
          <w:tcPr>
            <w:tcW w:w="1422"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125</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58.7%</w:t>
            </w:r>
          </w:p>
        </w:tc>
      </w:tr>
      <w:tr w:rsidR="00914354" w:rsidRPr="00F97EF0" w:rsidTr="00DA4820">
        <w:tc>
          <w:tcPr>
            <w:tcW w:w="2340"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w:t>
            </w:r>
          </w:p>
        </w:tc>
        <w:tc>
          <w:tcPr>
            <w:tcW w:w="3258" w:type="dxa"/>
            <w:tcBorders>
              <w:top w:val="nil"/>
              <w:left w:val="nil"/>
              <w:bottom w:val="nil"/>
              <w:right w:val="nil"/>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Yes, once</w:t>
            </w:r>
          </w:p>
        </w:tc>
        <w:tc>
          <w:tcPr>
            <w:tcW w:w="1422"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26</w:t>
            </w:r>
          </w:p>
        </w:tc>
        <w:tc>
          <w:tcPr>
            <w:tcW w:w="2340"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12.2%</w:t>
            </w:r>
          </w:p>
        </w:tc>
      </w:tr>
      <w:tr w:rsidR="00914354" w:rsidRPr="00F97EF0" w:rsidTr="00DA4820">
        <w:tc>
          <w:tcPr>
            <w:tcW w:w="2340" w:type="dxa"/>
            <w:tcBorders>
              <w:top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w:t>
            </w:r>
          </w:p>
        </w:tc>
        <w:tc>
          <w:tcPr>
            <w:tcW w:w="3258" w:type="dxa"/>
            <w:tcBorders>
              <w:top w:val="nil"/>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Yes, more than one publication</w:t>
            </w:r>
          </w:p>
        </w:tc>
        <w:tc>
          <w:tcPr>
            <w:tcW w:w="1422" w:type="dxa"/>
            <w:tcBorders>
              <w:top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51</w:t>
            </w:r>
          </w:p>
        </w:tc>
        <w:tc>
          <w:tcPr>
            <w:tcW w:w="2340" w:type="dxa"/>
            <w:tcBorders>
              <w:top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23.9%</w:t>
            </w:r>
          </w:p>
        </w:tc>
      </w:tr>
    </w:tbl>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618"/>
        <w:gridCol w:w="1062"/>
        <w:gridCol w:w="2340"/>
      </w:tblGrid>
      <w:tr w:rsidR="00DA4820" w:rsidRPr="00F97EF0" w:rsidTr="00C94FB4">
        <w:tc>
          <w:tcPr>
            <w:tcW w:w="0" w:type="auto"/>
            <w:tcBorders>
              <w:top w:val="single" w:sz="16" w:space="0" w:color="000000"/>
            </w:tcBorders>
          </w:tcPr>
          <w:p w:rsidR="00DA4820" w:rsidRPr="00F97EF0" w:rsidRDefault="00DA4820">
            <w:pPr>
              <w:pStyle w:val="Normal-TableGrid-BR20"/>
              <w:rPr>
                <w:rFonts w:ascii="Times New Roman" w:hAnsi="Times New Roman" w:cs="Times New Roman"/>
              </w:rPr>
            </w:pPr>
            <w:r w:rsidRPr="00F97EF0">
              <w:rPr>
                <w:rFonts w:ascii="Times New Roman" w:hAnsi="Times New Roman" w:cs="Times New Roman"/>
              </w:rPr>
              <w:t>Name:</w:t>
            </w:r>
          </w:p>
        </w:tc>
        <w:tc>
          <w:tcPr>
            <w:tcW w:w="0" w:type="auto"/>
            <w:gridSpan w:val="3"/>
            <w:tcBorders>
              <w:top w:val="single" w:sz="16" w:space="0" w:color="000000"/>
            </w:tcBorders>
          </w:tcPr>
          <w:p w:rsidR="00DA4820" w:rsidRPr="00F97EF0" w:rsidRDefault="00EA6318">
            <w:pPr>
              <w:pStyle w:val="Normal-TableGrid-BR20"/>
              <w:rPr>
                <w:rFonts w:ascii="Times New Roman" w:hAnsi="Times New Roman" w:cs="Times New Roman"/>
              </w:rPr>
            </w:pPr>
            <w:r w:rsidRPr="00F97EF0">
              <w:rPr>
                <w:rFonts w:ascii="Times New Roman" w:hAnsi="Times New Roman" w:cs="Times New Roman"/>
              </w:rPr>
              <w:t>Used multilevel regression</w:t>
            </w: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361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v_17</w:t>
            </w:r>
          </w:p>
        </w:tc>
        <w:tc>
          <w:tcPr>
            <w:tcW w:w="106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361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5              </w:t>
            </w:r>
          </w:p>
        </w:tc>
        <w:tc>
          <w:tcPr>
            <w:tcW w:w="106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361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2</w:t>
            </w:r>
          </w:p>
        </w:tc>
        <w:tc>
          <w:tcPr>
            <w:tcW w:w="106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3618" w:type="dxa"/>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1062" w:type="dxa"/>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3618"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062"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DA4820">
        <w:tc>
          <w:tcPr>
            <w:tcW w:w="0" w:type="auto"/>
            <w:tcBorders>
              <w:bottom w:val="single" w:sz="0" w:space="0" w:color="000000"/>
            </w:tcBorders>
            <w:vAlign w:val="center"/>
          </w:tcPr>
          <w:p w:rsidR="00914354" w:rsidRPr="00F97EF0" w:rsidRDefault="00EA6318" w:rsidP="00EA6318">
            <w:pPr>
              <w:pStyle w:val="Normal-TableGrid-BR20"/>
              <w:jc w:val="right"/>
              <w:rPr>
                <w:rFonts w:ascii="Times New Roman" w:hAnsi="Times New Roman" w:cs="Times New Roman"/>
              </w:rPr>
            </w:pPr>
            <w:r w:rsidRPr="00F97EF0">
              <w:rPr>
                <w:rFonts w:ascii="Times New Roman" w:hAnsi="Times New Roman" w:cs="Times New Roman"/>
              </w:rPr>
              <w:t>Value</w:t>
            </w:r>
          </w:p>
        </w:tc>
        <w:tc>
          <w:tcPr>
            <w:tcW w:w="3618" w:type="dxa"/>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EA6318" w:rsidRPr="00F97EF0">
              <w:rPr>
                <w:rFonts w:ascii="Times New Roman" w:hAnsi="Times New Roman" w:cs="Times New Roman"/>
              </w:rPr>
              <w:t>abel</w:t>
            </w:r>
          </w:p>
        </w:tc>
        <w:tc>
          <w:tcPr>
            <w:tcW w:w="1062" w:type="dxa"/>
            <w:tcBorders>
              <w:bottom w:val="single" w:sz="0" w:space="0" w:color="000000"/>
            </w:tcBorders>
            <w:vAlign w:val="center"/>
          </w:tcPr>
          <w:p w:rsidR="00914354" w:rsidRPr="00F97EF0" w:rsidRDefault="00EA6318">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EA6318">
            <w:pPr>
              <w:pStyle w:val="Normal-TableGrid-BR20"/>
              <w:jc w:val="right"/>
              <w:rPr>
                <w:rFonts w:ascii="Times New Roman" w:hAnsi="Times New Roman" w:cs="Times New Roman"/>
              </w:rPr>
            </w:pPr>
            <w:r w:rsidRPr="00F97EF0">
              <w:rPr>
                <w:rFonts w:ascii="Times New Roman" w:hAnsi="Times New Roman" w:cs="Times New Roman"/>
              </w:rPr>
              <w:t>Percent</w:t>
            </w:r>
          </w:p>
        </w:tc>
      </w:tr>
      <w:tr w:rsidR="00DA4820" w:rsidRPr="00F97EF0" w:rsidTr="00DA4820">
        <w:tc>
          <w:tcPr>
            <w:tcW w:w="2340" w:type="dxa"/>
            <w:tcBorders>
              <w:bottom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.a</w:t>
            </w:r>
          </w:p>
        </w:tc>
        <w:tc>
          <w:tcPr>
            <w:tcW w:w="3618" w:type="dxa"/>
            <w:tcBorders>
              <w:bottom w:val="nil"/>
            </w:tcBorders>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[missing]</w:t>
            </w:r>
          </w:p>
        </w:tc>
        <w:tc>
          <w:tcPr>
            <w:tcW w:w="1062" w:type="dxa"/>
            <w:tcBorders>
              <w:bottom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10</w:t>
            </w:r>
          </w:p>
        </w:tc>
        <w:tc>
          <w:tcPr>
            <w:tcW w:w="2340" w:type="dxa"/>
            <w:tcBorders>
              <w:bottom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4.7%</w:t>
            </w:r>
          </w:p>
        </w:tc>
      </w:tr>
      <w:tr w:rsidR="00DA4820" w:rsidRPr="00F97EF0" w:rsidTr="00C94FB4">
        <w:tc>
          <w:tcPr>
            <w:tcW w:w="2340" w:type="dxa"/>
            <w:tcBorders>
              <w:top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w:t>
            </w:r>
          </w:p>
        </w:tc>
        <w:tc>
          <w:tcPr>
            <w:tcW w:w="3618" w:type="dxa"/>
            <w:tcBorders>
              <w:top w:val="nil"/>
            </w:tcBorders>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No</w:t>
            </w:r>
          </w:p>
        </w:tc>
        <w:tc>
          <w:tcPr>
            <w:tcW w:w="1062" w:type="dxa"/>
            <w:tcBorders>
              <w:top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73</w:t>
            </w:r>
          </w:p>
        </w:tc>
        <w:tc>
          <w:tcPr>
            <w:tcW w:w="2340" w:type="dxa"/>
            <w:tcBorders>
              <w:top w:val="nil"/>
            </w:tcBorders>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34.3%</w:t>
            </w:r>
          </w:p>
        </w:tc>
      </w:tr>
      <w:tr w:rsidR="00DA4820" w:rsidRPr="00F97EF0" w:rsidTr="00C94FB4">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2</w:t>
            </w:r>
          </w:p>
        </w:tc>
        <w:tc>
          <w:tcPr>
            <w:tcW w:w="3618" w:type="dxa"/>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Yes, once</w:t>
            </w:r>
          </w:p>
        </w:tc>
        <w:tc>
          <w:tcPr>
            <w:tcW w:w="1062"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52</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24.4%</w:t>
            </w:r>
          </w:p>
        </w:tc>
      </w:tr>
      <w:tr w:rsidR="00914354" w:rsidRPr="00F97EF0" w:rsidTr="00DA4820">
        <w:tc>
          <w:tcPr>
            <w:tcW w:w="2340"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w:t>
            </w:r>
          </w:p>
        </w:tc>
        <w:tc>
          <w:tcPr>
            <w:tcW w:w="3618" w:type="dxa"/>
            <w:tcBorders>
              <w:top w:val="nil"/>
              <w:left w:val="nil"/>
              <w:bottom w:val="nil"/>
              <w:right w:val="nil"/>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Yes, more than one publication</w:t>
            </w:r>
          </w:p>
        </w:tc>
        <w:tc>
          <w:tcPr>
            <w:tcW w:w="1062"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78</w:t>
            </w:r>
          </w:p>
        </w:tc>
        <w:tc>
          <w:tcPr>
            <w:tcW w:w="2340"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36.6%</w:t>
            </w:r>
          </w:p>
        </w:tc>
      </w:tr>
    </w:tbl>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914354" w:rsidRPr="00F97EF0">
        <w:tc>
          <w:tcPr>
            <w:tcW w:w="1872" w:type="dxa"/>
            <w:tcBorders>
              <w:top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872"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872"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872" w:type="dxa"/>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1872" w:type="dxa"/>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10%</w:t>
            </w:r>
          </w:p>
        </w:tc>
        <w:tc>
          <w:tcPr>
            <w:tcW w:w="1872" w:type="dxa"/>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25%</w:t>
            </w:r>
          </w:p>
        </w:tc>
        <w:tc>
          <w:tcPr>
            <w:tcW w:w="1872" w:type="dxa"/>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50%</w:t>
            </w:r>
          </w:p>
        </w:tc>
        <w:tc>
          <w:tcPr>
            <w:tcW w:w="1872" w:type="dxa"/>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75%</w:t>
            </w:r>
          </w:p>
        </w:tc>
        <w:tc>
          <w:tcPr>
            <w:tcW w:w="1872" w:type="dxa"/>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90%</w:t>
            </w:r>
          </w:p>
        </w:tc>
      </w:tr>
      <w:tr w:rsidR="00914354" w:rsidRPr="00F97EF0">
        <w:tc>
          <w:tcPr>
            <w:tcW w:w="1872" w:type="dxa"/>
            <w:tcBorders>
              <w:bottom w:val="single" w:sz="16" w:space="0" w:color="000000"/>
            </w:tcBorders>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 xml:space="preserve">               3</w:t>
            </w:r>
          </w:p>
        </w:tc>
      </w:tr>
    </w:tbl>
    <w:p w:rsidR="00914354" w:rsidRPr="00F97EF0" w:rsidRDefault="00914354"/>
    <w:p w:rsidR="00EA6318" w:rsidRPr="00F97EF0" w:rsidRDefault="00EA6318"/>
    <w:p w:rsidR="00EA6318" w:rsidRPr="00F97EF0" w:rsidRDefault="00EA6318"/>
    <w:p w:rsidR="00EA6318" w:rsidRPr="00F97EF0" w:rsidRDefault="00EA6318" w:rsidP="00EA6318">
      <w:pPr>
        <w:shd w:val="clear" w:color="auto" w:fill="F2F2F2" w:themeFill="background1" w:themeFillShade="F2"/>
        <w:spacing w:after="120" w:line="276" w:lineRule="auto"/>
        <w:ind w:left="360" w:hanging="360"/>
        <w:jc w:val="both"/>
        <w:rPr>
          <w:i/>
          <w:sz w:val="24"/>
          <w:szCs w:val="24"/>
        </w:rPr>
      </w:pPr>
      <w:r w:rsidRPr="00F97EF0">
        <w:rPr>
          <w:i/>
          <w:sz w:val="24"/>
          <w:szCs w:val="24"/>
        </w:rPr>
        <w:t xml:space="preserve">How many undergraduate- or graduate-level courses in quantitative data analysis/applied statistics have you taught as the primary active instructor (including primary teaching responsibilities for a lab, </w:t>
      </w:r>
      <w:proofErr w:type="spellStart"/>
      <w:r w:rsidRPr="00F97EF0">
        <w:rPr>
          <w:i/>
          <w:sz w:val="24"/>
          <w:szCs w:val="24"/>
        </w:rPr>
        <w:t>Übung</w:t>
      </w:r>
      <w:proofErr w:type="spellEnd"/>
      <w:r w:rsidRPr="00F97EF0">
        <w:rPr>
          <w:i/>
          <w:sz w:val="24"/>
          <w:szCs w:val="24"/>
        </w:rPr>
        <w:t>, or additional component of a course)?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A4820" w:rsidRPr="00F97EF0" w:rsidTr="00C94FB4">
        <w:tc>
          <w:tcPr>
            <w:tcW w:w="0" w:type="auto"/>
            <w:tcBorders>
              <w:top w:val="single" w:sz="16" w:space="0" w:color="000000"/>
            </w:tcBorders>
          </w:tcPr>
          <w:p w:rsidR="00DA4820" w:rsidRPr="00F97EF0" w:rsidRDefault="00DA4820">
            <w:pPr>
              <w:pStyle w:val="Normal-TableGrid-BR20"/>
              <w:rPr>
                <w:rFonts w:ascii="Times New Roman" w:hAnsi="Times New Roman" w:cs="Times New Roman"/>
              </w:rPr>
            </w:pPr>
            <w:r w:rsidRPr="00F97EF0">
              <w:rPr>
                <w:rFonts w:ascii="Times New Roman" w:hAnsi="Times New Roman" w:cs="Times New Roman"/>
              </w:rPr>
              <w:t>Name:</w:t>
            </w:r>
          </w:p>
        </w:tc>
        <w:tc>
          <w:tcPr>
            <w:tcW w:w="0" w:type="auto"/>
            <w:gridSpan w:val="3"/>
            <w:tcBorders>
              <w:top w:val="single" w:sz="16" w:space="0" w:color="000000"/>
            </w:tcBorders>
          </w:tcPr>
          <w:p w:rsidR="00DA4820" w:rsidRPr="00F97EF0" w:rsidRDefault="00DA4820" w:rsidP="00EA6318">
            <w:pPr>
              <w:pStyle w:val="Normal-TableGrid-BR20"/>
              <w:rPr>
                <w:rFonts w:ascii="Times New Roman" w:hAnsi="Times New Roman" w:cs="Times New Roman"/>
              </w:rPr>
            </w:pPr>
            <w:r w:rsidRPr="00F97EF0">
              <w:rPr>
                <w:rFonts w:ascii="Times New Roman" w:hAnsi="Times New Roman" w:cs="Times New Roman"/>
              </w:rPr>
              <w:t xml:space="preserve">Teaching </w:t>
            </w:r>
            <w:r w:rsidR="00EA6318" w:rsidRPr="00F97EF0">
              <w:rPr>
                <w:rFonts w:ascii="Times New Roman" w:hAnsi="Times New Roman" w:cs="Times New Roman"/>
              </w:rPr>
              <w:t>Statistics</w:t>
            </w: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v_23</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13             </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4</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4</w:t>
            </w: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000000"/>
            </w:tcBorders>
            <w:vAlign w:val="center"/>
          </w:tcPr>
          <w:p w:rsidR="00914354" w:rsidRPr="00F97EF0" w:rsidRDefault="00DA4820" w:rsidP="00DA4820">
            <w:pPr>
              <w:pStyle w:val="Normal-TableGrid-BR20"/>
              <w:jc w:val="right"/>
              <w:rPr>
                <w:rFonts w:ascii="Times New Roman" w:hAnsi="Times New Roman" w:cs="Times New Roman"/>
              </w:rPr>
            </w:pPr>
            <w:r w:rsidRPr="00F97EF0">
              <w:rPr>
                <w:rFonts w:ascii="Times New Roman" w:hAnsi="Times New Roman" w:cs="Times New Roman"/>
              </w:rPr>
              <w:t>Value</w:t>
            </w:r>
          </w:p>
        </w:tc>
        <w:tc>
          <w:tcPr>
            <w:tcW w:w="0" w:type="auto"/>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DA4820" w:rsidRPr="00F97EF0">
              <w:rPr>
                <w:rFonts w:ascii="Times New Roman" w:hAnsi="Times New Roman" w:cs="Times New Roman"/>
              </w:rPr>
              <w:t>abel</w:t>
            </w:r>
          </w:p>
        </w:tc>
        <w:tc>
          <w:tcPr>
            <w:tcW w:w="0" w:type="auto"/>
            <w:tcBorders>
              <w:bottom w:val="single" w:sz="0" w:space="0" w:color="000000"/>
            </w:tcBorders>
            <w:vAlign w:val="center"/>
          </w:tcPr>
          <w:p w:rsidR="00914354" w:rsidRPr="00F97EF0" w:rsidRDefault="00DA4820">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DA4820">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0</w:t>
            </w:r>
          </w:p>
        </w:tc>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59</w:t>
            </w:r>
          </w:p>
        </w:tc>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27.7%</w:t>
            </w:r>
          </w:p>
        </w:tc>
      </w:tr>
      <w:tr w:rsidR="00DA4820" w:rsidRPr="00F97EF0" w:rsidTr="00C94FB4">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1</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27</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12.7%</w:t>
            </w:r>
          </w:p>
        </w:tc>
      </w:tr>
      <w:tr w:rsidR="00DA4820" w:rsidRPr="00F97EF0" w:rsidTr="00C94FB4">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2</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34</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16.0%</w:t>
            </w:r>
          </w:p>
        </w:tc>
      </w:tr>
      <w:tr w:rsidR="00DA4820" w:rsidRPr="00F97EF0" w:rsidTr="00C94FB4">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3</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18</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8.5%</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4</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12</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5.6%</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5</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r w:rsidR="00DA4820" w:rsidRPr="00F97EF0" w:rsidTr="00C94FB4">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6</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2.8%</w:t>
            </w:r>
          </w:p>
        </w:tc>
      </w:tr>
      <w:tr w:rsidR="00DA4820" w:rsidRPr="00F97EF0" w:rsidTr="00C94FB4">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8</w:t>
            </w:r>
          </w:p>
        </w:tc>
        <w:tc>
          <w:tcPr>
            <w:tcW w:w="2340" w:type="dxa"/>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7</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1.9%</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8</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2.3%</w:t>
            </w:r>
          </w:p>
        </w:tc>
      </w:tr>
      <w:tr w:rsidR="00DA4820" w:rsidRPr="00F97EF0" w:rsidTr="00C94FB4">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10</w:t>
            </w:r>
          </w:p>
        </w:tc>
        <w:tc>
          <w:tcPr>
            <w:tcW w:w="2340" w:type="dxa"/>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9</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0.5%</w:t>
            </w:r>
          </w:p>
        </w:tc>
      </w:tr>
      <w:tr w:rsidR="00DA4820" w:rsidRPr="00F97EF0" w:rsidTr="00C94FB4">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11</w:t>
            </w:r>
          </w:p>
        </w:tc>
        <w:tc>
          <w:tcPr>
            <w:tcW w:w="2340" w:type="dxa"/>
            <w:vAlign w:val="center"/>
          </w:tcPr>
          <w:p w:rsidR="00DA4820" w:rsidRPr="00F97EF0" w:rsidRDefault="00DA4820" w:rsidP="00C94FB4">
            <w:pPr>
              <w:pStyle w:val="Normal-TableGrid-BR20"/>
              <w:rPr>
                <w:rFonts w:ascii="Times New Roman" w:hAnsi="Times New Roman" w:cs="Times New Roman"/>
              </w:rPr>
            </w:pPr>
            <w:r w:rsidRPr="00F97EF0">
              <w:rPr>
                <w:rFonts w:ascii="Times New Roman" w:hAnsi="Times New Roman" w:cs="Times New Roman"/>
              </w:rPr>
              <w:t>10</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A4820" w:rsidRPr="00F97EF0" w:rsidRDefault="00DA4820" w:rsidP="00C94FB4">
            <w:pPr>
              <w:pStyle w:val="Normal-TableGrid-BR20"/>
              <w:jc w:val="right"/>
              <w:rPr>
                <w:rFonts w:ascii="Times New Roman" w:hAnsi="Times New Roman" w:cs="Times New Roman"/>
              </w:rPr>
            </w:pPr>
            <w:r w:rsidRPr="00F97EF0">
              <w:rPr>
                <w:rFonts w:ascii="Times New Roman" w:hAnsi="Times New Roman" w:cs="Times New Roman"/>
              </w:rPr>
              <w:t>0.5%</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12</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10+</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28</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13.1%</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914354" w:rsidRPr="00F97EF0" w:rsidRDefault="00DA4820">
            <w:pPr>
              <w:pStyle w:val="Normal-TableGrid-BR20"/>
              <w:rPr>
                <w:rFonts w:ascii="Times New Roman" w:hAnsi="Times New Roman" w:cs="Times New Roman"/>
              </w:rPr>
            </w:pPr>
            <w:r w:rsidRPr="00F97EF0">
              <w:rPr>
                <w:rFonts w:ascii="Times New Roman" w:hAnsi="Times New Roman" w:cs="Times New Roman"/>
              </w:rPr>
              <w:t>[missing]</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bl>
    <w:p w:rsidR="00914354" w:rsidRPr="00F97EF0" w:rsidRDefault="00914354"/>
    <w:p w:rsidR="00914354" w:rsidRPr="00F97EF0" w:rsidRDefault="00914354"/>
    <w:p w:rsidR="00914354" w:rsidRPr="00F97EF0" w:rsidRDefault="00EA6318" w:rsidP="00EA6318">
      <w:pPr>
        <w:shd w:val="clear" w:color="auto" w:fill="F2F2F2" w:themeFill="background1" w:themeFillShade="F2"/>
        <w:spacing w:after="120" w:line="276" w:lineRule="auto"/>
        <w:ind w:left="360" w:hanging="360"/>
        <w:jc w:val="both"/>
        <w:rPr>
          <w:i/>
          <w:sz w:val="24"/>
          <w:szCs w:val="24"/>
        </w:rPr>
      </w:pPr>
      <w:r w:rsidRPr="00F97EF0">
        <w:rPr>
          <w:i/>
          <w:sz w:val="24"/>
          <w:szCs w:val="24"/>
        </w:rPr>
        <w:t>How familiar are you with multilevel modelling?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618"/>
        <w:gridCol w:w="1062"/>
        <w:gridCol w:w="2340"/>
      </w:tblGrid>
      <w:tr w:rsidR="00DA4820" w:rsidRPr="00F97EF0" w:rsidTr="00C94FB4">
        <w:tc>
          <w:tcPr>
            <w:tcW w:w="0" w:type="auto"/>
            <w:tcBorders>
              <w:top w:val="single" w:sz="16" w:space="0" w:color="000000"/>
            </w:tcBorders>
          </w:tcPr>
          <w:p w:rsidR="00DA4820" w:rsidRPr="00F97EF0" w:rsidRDefault="00DA4820">
            <w:pPr>
              <w:pStyle w:val="Normal-TableGrid-BR20"/>
              <w:rPr>
                <w:rFonts w:ascii="Times New Roman" w:hAnsi="Times New Roman" w:cs="Times New Roman"/>
              </w:rPr>
            </w:pPr>
            <w:r w:rsidRPr="00F97EF0">
              <w:rPr>
                <w:rFonts w:ascii="Times New Roman" w:hAnsi="Times New Roman" w:cs="Times New Roman"/>
              </w:rPr>
              <w:t>Name:</w:t>
            </w:r>
          </w:p>
        </w:tc>
        <w:tc>
          <w:tcPr>
            <w:tcW w:w="0" w:type="auto"/>
            <w:gridSpan w:val="3"/>
            <w:tcBorders>
              <w:top w:val="single" w:sz="16" w:space="0" w:color="000000"/>
            </w:tcBorders>
          </w:tcPr>
          <w:p w:rsidR="00DA4820" w:rsidRPr="00F97EF0" w:rsidRDefault="00DA4820">
            <w:pPr>
              <w:pStyle w:val="Normal-TableGrid-BR20"/>
              <w:rPr>
                <w:rFonts w:ascii="Times New Roman" w:hAnsi="Times New Roman" w:cs="Times New Roman"/>
              </w:rPr>
            </w:pPr>
            <w:r w:rsidRPr="00F97EF0">
              <w:rPr>
                <w:rFonts w:ascii="Times New Roman" w:hAnsi="Times New Roman" w:cs="Times New Roman"/>
              </w:rPr>
              <w:t>Familiarity with Multilevel Modelling</w:t>
            </w:r>
          </w:p>
        </w:tc>
      </w:tr>
      <w:tr w:rsidR="00914354" w:rsidRPr="00F97EF0" w:rsidTr="0084539A">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361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106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84539A">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label:</w:t>
            </w:r>
          </w:p>
        </w:tc>
        <w:tc>
          <w:tcPr>
            <w:tcW w:w="361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very unfamiliar - very familiar</w:t>
            </w:r>
          </w:p>
        </w:tc>
        <w:tc>
          <w:tcPr>
            <w:tcW w:w="106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84539A">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361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v_24</w:t>
            </w:r>
          </w:p>
        </w:tc>
        <w:tc>
          <w:tcPr>
            <w:tcW w:w="106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84539A">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format:</w:t>
            </w:r>
          </w:p>
        </w:tc>
        <w:tc>
          <w:tcPr>
            <w:tcW w:w="361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%16.0f</w:t>
            </w:r>
          </w:p>
        </w:tc>
        <w:tc>
          <w:tcPr>
            <w:tcW w:w="106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84539A">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361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6              </w:t>
            </w:r>
          </w:p>
        </w:tc>
        <w:tc>
          <w:tcPr>
            <w:tcW w:w="106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84539A">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361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4</w:t>
            </w:r>
          </w:p>
        </w:tc>
        <w:tc>
          <w:tcPr>
            <w:tcW w:w="1062" w:type="dxa"/>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rsidTr="0084539A">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3618" w:type="dxa"/>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1062" w:type="dxa"/>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84539A">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3618"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062"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84539A">
        <w:tc>
          <w:tcPr>
            <w:tcW w:w="0" w:type="auto"/>
            <w:tcBorders>
              <w:bottom w:val="single" w:sz="0" w:space="0" w:color="000000"/>
            </w:tcBorders>
            <w:vAlign w:val="center"/>
          </w:tcPr>
          <w:p w:rsidR="00914354" w:rsidRPr="00F97EF0" w:rsidRDefault="0084539A">
            <w:pPr>
              <w:pStyle w:val="Normal-TableGrid-BR20"/>
              <w:jc w:val="right"/>
              <w:rPr>
                <w:rFonts w:ascii="Times New Roman" w:hAnsi="Times New Roman" w:cs="Times New Roman"/>
              </w:rPr>
            </w:pPr>
            <w:r w:rsidRPr="00F97EF0">
              <w:rPr>
                <w:rFonts w:ascii="Times New Roman" w:hAnsi="Times New Roman" w:cs="Times New Roman"/>
              </w:rPr>
              <w:t>Value</w:t>
            </w:r>
          </w:p>
        </w:tc>
        <w:tc>
          <w:tcPr>
            <w:tcW w:w="3618" w:type="dxa"/>
            <w:tcBorders>
              <w:bottom w:val="single" w:sz="0" w:space="0" w:color="000000"/>
            </w:tcBorders>
            <w:vAlign w:val="center"/>
          </w:tcPr>
          <w:p w:rsidR="00914354" w:rsidRPr="00F97EF0" w:rsidRDefault="0084539A">
            <w:pPr>
              <w:pStyle w:val="Normal-TableGrid-BR20"/>
              <w:rPr>
                <w:rFonts w:ascii="Times New Roman" w:hAnsi="Times New Roman" w:cs="Times New Roman"/>
              </w:rPr>
            </w:pPr>
            <w:r w:rsidRPr="00F97EF0">
              <w:rPr>
                <w:rFonts w:ascii="Times New Roman" w:hAnsi="Times New Roman" w:cs="Times New Roman"/>
              </w:rPr>
              <w:t>Label</w:t>
            </w:r>
          </w:p>
        </w:tc>
        <w:tc>
          <w:tcPr>
            <w:tcW w:w="1062" w:type="dxa"/>
            <w:tcBorders>
              <w:bottom w:val="single" w:sz="0" w:space="0" w:color="000000"/>
            </w:tcBorders>
            <w:vAlign w:val="center"/>
          </w:tcPr>
          <w:p w:rsidR="00914354" w:rsidRPr="00F97EF0" w:rsidRDefault="0084539A">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84539A">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rsidTr="0084539A">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3618" w:type="dxa"/>
            <w:tcBorders>
              <w:top w:val="single" w:sz="0" w:space="0" w:color="000000"/>
            </w:tcBorders>
            <w:vAlign w:val="center"/>
          </w:tcPr>
          <w:p w:rsidR="00914354" w:rsidRPr="00F97EF0" w:rsidRDefault="0084539A">
            <w:pPr>
              <w:pStyle w:val="Normal-TableGrid-BR20"/>
              <w:rPr>
                <w:rFonts w:ascii="Times New Roman" w:hAnsi="Times New Roman" w:cs="Times New Roman"/>
              </w:rPr>
            </w:pPr>
            <w:r w:rsidRPr="00F97EF0">
              <w:rPr>
                <w:rFonts w:ascii="Times New Roman" w:hAnsi="Times New Roman" w:cs="Times New Roman"/>
              </w:rPr>
              <w:t>very unfamiliar</w:t>
            </w:r>
          </w:p>
        </w:tc>
        <w:tc>
          <w:tcPr>
            <w:tcW w:w="1062"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1.9%</w:t>
            </w:r>
          </w:p>
        </w:tc>
      </w:tr>
      <w:tr w:rsidR="0084539A" w:rsidRPr="00F97EF0" w:rsidTr="00C94FB4">
        <w:tc>
          <w:tcPr>
            <w:tcW w:w="2340" w:type="dxa"/>
            <w:vAlign w:val="center"/>
          </w:tcPr>
          <w:p w:rsidR="0084539A" w:rsidRPr="00F97EF0" w:rsidRDefault="0084539A" w:rsidP="00C94FB4">
            <w:pPr>
              <w:pStyle w:val="Normal-TableGrid-BR20"/>
              <w:jc w:val="right"/>
              <w:rPr>
                <w:rFonts w:ascii="Times New Roman" w:hAnsi="Times New Roman" w:cs="Times New Roman"/>
              </w:rPr>
            </w:pPr>
            <w:r w:rsidRPr="00F97EF0">
              <w:rPr>
                <w:rFonts w:ascii="Times New Roman" w:hAnsi="Times New Roman" w:cs="Times New Roman"/>
              </w:rPr>
              <w:t>2</w:t>
            </w:r>
          </w:p>
        </w:tc>
        <w:tc>
          <w:tcPr>
            <w:tcW w:w="3618" w:type="dxa"/>
            <w:vAlign w:val="center"/>
          </w:tcPr>
          <w:p w:rsidR="0084539A" w:rsidRPr="00F97EF0" w:rsidRDefault="0084539A" w:rsidP="00C94FB4">
            <w:pPr>
              <w:pStyle w:val="Normal-TableGrid-BR20"/>
              <w:rPr>
                <w:rFonts w:ascii="Times New Roman" w:hAnsi="Times New Roman" w:cs="Times New Roman"/>
              </w:rPr>
            </w:pPr>
          </w:p>
        </w:tc>
        <w:tc>
          <w:tcPr>
            <w:tcW w:w="1062" w:type="dxa"/>
            <w:vAlign w:val="center"/>
          </w:tcPr>
          <w:p w:rsidR="0084539A" w:rsidRPr="00F97EF0" w:rsidRDefault="0084539A" w:rsidP="00C94FB4">
            <w:pPr>
              <w:pStyle w:val="Normal-TableGrid-BR20"/>
              <w:jc w:val="right"/>
              <w:rPr>
                <w:rFonts w:ascii="Times New Roman" w:hAnsi="Times New Roman" w:cs="Times New Roman"/>
              </w:rPr>
            </w:pPr>
            <w:r w:rsidRPr="00F97EF0">
              <w:rPr>
                <w:rFonts w:ascii="Times New Roman" w:hAnsi="Times New Roman" w:cs="Times New Roman"/>
              </w:rPr>
              <w:t>14</w:t>
            </w:r>
          </w:p>
        </w:tc>
        <w:tc>
          <w:tcPr>
            <w:tcW w:w="2340" w:type="dxa"/>
            <w:vAlign w:val="center"/>
          </w:tcPr>
          <w:p w:rsidR="0084539A" w:rsidRPr="00F97EF0" w:rsidRDefault="0084539A" w:rsidP="00C94FB4">
            <w:pPr>
              <w:pStyle w:val="Normal-TableGrid-BR20"/>
              <w:jc w:val="right"/>
              <w:rPr>
                <w:rFonts w:ascii="Times New Roman" w:hAnsi="Times New Roman" w:cs="Times New Roman"/>
              </w:rPr>
            </w:pPr>
            <w:r w:rsidRPr="00F97EF0">
              <w:rPr>
                <w:rFonts w:ascii="Times New Roman" w:hAnsi="Times New Roman" w:cs="Times New Roman"/>
              </w:rPr>
              <w:t>6.6%</w:t>
            </w:r>
          </w:p>
        </w:tc>
      </w:tr>
      <w:tr w:rsidR="00914354" w:rsidRPr="00F97EF0" w:rsidTr="0084539A">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w:t>
            </w:r>
          </w:p>
        </w:tc>
        <w:tc>
          <w:tcPr>
            <w:tcW w:w="3618" w:type="dxa"/>
            <w:vAlign w:val="center"/>
          </w:tcPr>
          <w:p w:rsidR="00914354" w:rsidRPr="00F97EF0" w:rsidRDefault="00914354">
            <w:pPr>
              <w:pStyle w:val="Normal-TableGrid-BR20"/>
              <w:rPr>
                <w:rFonts w:ascii="Times New Roman" w:hAnsi="Times New Roman" w:cs="Times New Roman"/>
              </w:rPr>
            </w:pPr>
          </w:p>
        </w:tc>
        <w:tc>
          <w:tcPr>
            <w:tcW w:w="106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65</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30.5%</w:t>
            </w:r>
          </w:p>
        </w:tc>
      </w:tr>
      <w:tr w:rsidR="00914354" w:rsidRPr="00F97EF0" w:rsidTr="0084539A">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3618" w:type="dxa"/>
            <w:vAlign w:val="center"/>
          </w:tcPr>
          <w:p w:rsidR="00914354" w:rsidRPr="00F97EF0" w:rsidRDefault="00914354">
            <w:pPr>
              <w:pStyle w:val="Normal-TableGrid-BR20"/>
              <w:rPr>
                <w:rFonts w:ascii="Times New Roman" w:hAnsi="Times New Roman" w:cs="Times New Roman"/>
              </w:rPr>
            </w:pPr>
          </w:p>
        </w:tc>
        <w:tc>
          <w:tcPr>
            <w:tcW w:w="106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82</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38.5%</w:t>
            </w:r>
          </w:p>
        </w:tc>
      </w:tr>
      <w:tr w:rsidR="0084539A" w:rsidRPr="00F97EF0" w:rsidTr="00C94FB4">
        <w:tc>
          <w:tcPr>
            <w:tcW w:w="2340" w:type="dxa"/>
            <w:vAlign w:val="center"/>
          </w:tcPr>
          <w:p w:rsidR="0084539A" w:rsidRPr="00F97EF0" w:rsidRDefault="0084539A" w:rsidP="00C94FB4">
            <w:pPr>
              <w:pStyle w:val="Normal-TableGrid-BR20"/>
              <w:jc w:val="right"/>
              <w:rPr>
                <w:rFonts w:ascii="Times New Roman" w:hAnsi="Times New Roman" w:cs="Times New Roman"/>
              </w:rPr>
            </w:pPr>
            <w:r w:rsidRPr="00F97EF0">
              <w:rPr>
                <w:rFonts w:ascii="Times New Roman" w:hAnsi="Times New Roman" w:cs="Times New Roman"/>
              </w:rPr>
              <w:t>5</w:t>
            </w:r>
          </w:p>
        </w:tc>
        <w:tc>
          <w:tcPr>
            <w:tcW w:w="3618" w:type="dxa"/>
            <w:vAlign w:val="center"/>
          </w:tcPr>
          <w:p w:rsidR="0084539A" w:rsidRPr="00F97EF0" w:rsidRDefault="0084539A" w:rsidP="00C94FB4">
            <w:pPr>
              <w:pStyle w:val="Normal-TableGrid-BR20"/>
              <w:rPr>
                <w:rFonts w:ascii="Times New Roman" w:hAnsi="Times New Roman" w:cs="Times New Roman"/>
              </w:rPr>
            </w:pPr>
            <w:r w:rsidRPr="00F97EF0">
              <w:rPr>
                <w:rFonts w:ascii="Times New Roman" w:hAnsi="Times New Roman" w:cs="Times New Roman"/>
              </w:rPr>
              <w:t>very familiar</w:t>
            </w:r>
          </w:p>
        </w:tc>
        <w:tc>
          <w:tcPr>
            <w:tcW w:w="1062" w:type="dxa"/>
            <w:vAlign w:val="center"/>
          </w:tcPr>
          <w:p w:rsidR="0084539A" w:rsidRPr="00F97EF0" w:rsidRDefault="0084539A" w:rsidP="00C94FB4">
            <w:pPr>
              <w:pStyle w:val="Normal-TableGrid-BR20"/>
              <w:jc w:val="right"/>
              <w:rPr>
                <w:rFonts w:ascii="Times New Roman" w:hAnsi="Times New Roman" w:cs="Times New Roman"/>
              </w:rPr>
            </w:pPr>
            <w:r w:rsidRPr="00F97EF0">
              <w:rPr>
                <w:rFonts w:ascii="Times New Roman" w:hAnsi="Times New Roman" w:cs="Times New Roman"/>
              </w:rPr>
              <w:t>39</w:t>
            </w:r>
          </w:p>
        </w:tc>
        <w:tc>
          <w:tcPr>
            <w:tcW w:w="2340" w:type="dxa"/>
            <w:vAlign w:val="center"/>
          </w:tcPr>
          <w:p w:rsidR="0084539A" w:rsidRPr="00F97EF0" w:rsidRDefault="0084539A" w:rsidP="00C94FB4">
            <w:pPr>
              <w:pStyle w:val="Normal-TableGrid-BR20"/>
              <w:jc w:val="right"/>
              <w:rPr>
                <w:rFonts w:ascii="Times New Roman" w:hAnsi="Times New Roman" w:cs="Times New Roman"/>
              </w:rPr>
            </w:pPr>
            <w:r w:rsidRPr="00F97EF0">
              <w:rPr>
                <w:rFonts w:ascii="Times New Roman" w:hAnsi="Times New Roman" w:cs="Times New Roman"/>
              </w:rPr>
              <w:t>18.3%</w:t>
            </w:r>
          </w:p>
        </w:tc>
      </w:tr>
      <w:tr w:rsidR="00914354" w:rsidRPr="00F97EF0" w:rsidTr="0084539A">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3618" w:type="dxa"/>
            <w:vAlign w:val="center"/>
          </w:tcPr>
          <w:p w:rsidR="00914354" w:rsidRPr="00F97EF0" w:rsidRDefault="0084539A">
            <w:pPr>
              <w:pStyle w:val="Normal-TableGrid-BR20"/>
              <w:rPr>
                <w:rFonts w:ascii="Times New Roman" w:hAnsi="Times New Roman" w:cs="Times New Roman"/>
              </w:rPr>
            </w:pPr>
            <w:r w:rsidRPr="00F97EF0">
              <w:rPr>
                <w:rFonts w:ascii="Times New Roman" w:hAnsi="Times New Roman" w:cs="Times New Roman"/>
              </w:rPr>
              <w:t>[missing]</w:t>
            </w:r>
          </w:p>
        </w:tc>
        <w:tc>
          <w:tcPr>
            <w:tcW w:w="106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bl>
    <w:p w:rsidR="00914354" w:rsidRPr="00F97EF0" w:rsidRDefault="00914354"/>
    <w:p w:rsidR="00914354" w:rsidRPr="00F97EF0" w:rsidRDefault="00914354"/>
    <w:p w:rsidR="00914354" w:rsidRPr="00F97EF0" w:rsidRDefault="00EA6318" w:rsidP="00EA6318">
      <w:pPr>
        <w:shd w:val="clear" w:color="auto" w:fill="F2F2F2" w:themeFill="background1" w:themeFillShade="F2"/>
        <w:spacing w:after="120" w:line="276" w:lineRule="auto"/>
        <w:ind w:left="360" w:hanging="360"/>
        <w:jc w:val="both"/>
        <w:rPr>
          <w:i/>
          <w:sz w:val="24"/>
          <w:szCs w:val="24"/>
        </w:rPr>
      </w:pPr>
      <w:r w:rsidRPr="00F97EF0">
        <w:rPr>
          <w:i/>
          <w:sz w:val="24"/>
          <w:szCs w:val="24"/>
        </w:rPr>
        <w:t>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as the ‘social welfare state’.    We will replicate a study working with survey data asking questions of the public about the social welfare state, but we are also interested in what you think. Is it your belief that higher levels of immigrant stock or greater increases in immigrant stock in a given country reduces public support of social welfare policies in general?</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274"/>
        <w:gridCol w:w="318"/>
        <w:gridCol w:w="5048"/>
        <w:gridCol w:w="309"/>
        <w:gridCol w:w="1052"/>
        <w:gridCol w:w="1575"/>
      </w:tblGrid>
      <w:tr w:rsidR="00EA6318" w:rsidRPr="00F97EF0" w:rsidTr="004A4911">
        <w:tc>
          <w:tcPr>
            <w:tcW w:w="1592" w:type="dxa"/>
            <w:gridSpan w:val="2"/>
            <w:tcBorders>
              <w:top w:val="single" w:sz="16" w:space="0" w:color="000000"/>
            </w:tcBorders>
          </w:tcPr>
          <w:p w:rsidR="00EA6318" w:rsidRPr="00F97EF0" w:rsidRDefault="00EA6318" w:rsidP="00EA6318">
            <w:pPr>
              <w:pStyle w:val="Normal-TableGrid-BR20"/>
              <w:rPr>
                <w:rFonts w:ascii="Times New Roman" w:hAnsi="Times New Roman" w:cs="Times New Roman"/>
              </w:rPr>
            </w:pPr>
            <w:r w:rsidRPr="00F97EF0">
              <w:rPr>
                <w:rFonts w:ascii="Times New Roman" w:hAnsi="Times New Roman" w:cs="Times New Roman"/>
              </w:rPr>
              <w:t>Name:</w:t>
            </w:r>
          </w:p>
        </w:tc>
        <w:tc>
          <w:tcPr>
            <w:tcW w:w="7984" w:type="dxa"/>
            <w:gridSpan w:val="4"/>
            <w:tcBorders>
              <w:top w:val="single" w:sz="16" w:space="0" w:color="000000"/>
            </w:tcBorders>
          </w:tcPr>
          <w:p w:rsidR="00EA6318" w:rsidRPr="00F97EF0" w:rsidRDefault="00EA6318" w:rsidP="00EA6318">
            <w:pPr>
              <w:pStyle w:val="Normal-TableGrid-BR20"/>
              <w:rPr>
                <w:rFonts w:ascii="Times New Roman" w:hAnsi="Times New Roman" w:cs="Times New Roman"/>
              </w:rPr>
            </w:pPr>
            <w:r w:rsidRPr="00F97EF0">
              <w:rPr>
                <w:rFonts w:ascii="Times New Roman" w:hAnsi="Times New Roman" w:cs="Times New Roman"/>
              </w:rPr>
              <w:t>Personal Belief about H1, general</w:t>
            </w:r>
          </w:p>
        </w:tc>
      </w:tr>
      <w:tr w:rsidR="00914354" w:rsidRPr="00F97EF0" w:rsidTr="004A4911">
        <w:tc>
          <w:tcPr>
            <w:tcW w:w="1592" w:type="dxa"/>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5048" w:type="dxa"/>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1361" w:type="dxa"/>
            <w:gridSpan w:val="2"/>
          </w:tcPr>
          <w:p w:rsidR="00914354" w:rsidRPr="00F97EF0" w:rsidRDefault="00914354">
            <w:pPr>
              <w:pStyle w:val="Normal-TableGrid-BR20"/>
              <w:rPr>
                <w:rFonts w:ascii="Times New Roman" w:hAnsi="Times New Roman" w:cs="Times New Roman"/>
              </w:rPr>
            </w:pPr>
          </w:p>
        </w:tc>
        <w:tc>
          <w:tcPr>
            <w:tcW w:w="1575" w:type="dxa"/>
          </w:tcPr>
          <w:p w:rsidR="00914354" w:rsidRPr="00F97EF0" w:rsidRDefault="00914354">
            <w:pPr>
              <w:pStyle w:val="Normal-TableGrid-BR20"/>
              <w:rPr>
                <w:rFonts w:ascii="Times New Roman" w:hAnsi="Times New Roman" w:cs="Times New Roman"/>
              </w:rPr>
            </w:pPr>
          </w:p>
        </w:tc>
      </w:tr>
      <w:tr w:rsidR="00914354" w:rsidRPr="00F97EF0" w:rsidTr="004A4911">
        <w:tc>
          <w:tcPr>
            <w:tcW w:w="1592" w:type="dxa"/>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5357" w:type="dxa"/>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v_31</w:t>
            </w:r>
          </w:p>
        </w:tc>
        <w:tc>
          <w:tcPr>
            <w:tcW w:w="1052" w:type="dxa"/>
          </w:tcPr>
          <w:p w:rsidR="00914354" w:rsidRPr="00F97EF0" w:rsidRDefault="00914354">
            <w:pPr>
              <w:pStyle w:val="Normal-TableGrid-BR20"/>
              <w:rPr>
                <w:rFonts w:ascii="Times New Roman" w:hAnsi="Times New Roman" w:cs="Times New Roman"/>
              </w:rPr>
            </w:pPr>
          </w:p>
        </w:tc>
        <w:tc>
          <w:tcPr>
            <w:tcW w:w="1575" w:type="dxa"/>
          </w:tcPr>
          <w:p w:rsidR="00914354" w:rsidRPr="00F97EF0" w:rsidRDefault="00914354">
            <w:pPr>
              <w:pStyle w:val="Normal-TableGrid-BR20"/>
              <w:rPr>
                <w:rFonts w:ascii="Times New Roman" w:hAnsi="Times New Roman" w:cs="Times New Roman"/>
              </w:rPr>
            </w:pPr>
          </w:p>
        </w:tc>
      </w:tr>
      <w:tr w:rsidR="00914354" w:rsidRPr="00F97EF0" w:rsidTr="004A4911">
        <w:tc>
          <w:tcPr>
            <w:tcW w:w="1592" w:type="dxa"/>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5357" w:type="dxa"/>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5              </w:t>
            </w:r>
          </w:p>
        </w:tc>
        <w:tc>
          <w:tcPr>
            <w:tcW w:w="1052" w:type="dxa"/>
          </w:tcPr>
          <w:p w:rsidR="00914354" w:rsidRPr="00F97EF0" w:rsidRDefault="00914354">
            <w:pPr>
              <w:pStyle w:val="Normal-TableGrid-BR20"/>
              <w:rPr>
                <w:rFonts w:ascii="Times New Roman" w:hAnsi="Times New Roman" w:cs="Times New Roman"/>
              </w:rPr>
            </w:pPr>
          </w:p>
        </w:tc>
        <w:tc>
          <w:tcPr>
            <w:tcW w:w="1575" w:type="dxa"/>
          </w:tcPr>
          <w:p w:rsidR="00914354" w:rsidRPr="00F97EF0" w:rsidRDefault="00914354">
            <w:pPr>
              <w:pStyle w:val="Normal-TableGrid-BR20"/>
              <w:rPr>
                <w:rFonts w:ascii="Times New Roman" w:hAnsi="Times New Roman" w:cs="Times New Roman"/>
              </w:rPr>
            </w:pPr>
          </w:p>
        </w:tc>
      </w:tr>
      <w:tr w:rsidR="00914354" w:rsidRPr="00F97EF0" w:rsidTr="004A4911">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5675" w:type="dxa"/>
            <w:gridSpan w:val="3"/>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2</w:t>
            </w:r>
          </w:p>
        </w:tc>
        <w:tc>
          <w:tcPr>
            <w:tcW w:w="1052" w:type="dxa"/>
          </w:tcPr>
          <w:p w:rsidR="00914354" w:rsidRPr="00F97EF0" w:rsidRDefault="00914354">
            <w:pPr>
              <w:pStyle w:val="Normal-TableGrid-BR20"/>
              <w:rPr>
                <w:rFonts w:ascii="Times New Roman" w:hAnsi="Times New Roman" w:cs="Times New Roman"/>
              </w:rPr>
            </w:pPr>
          </w:p>
        </w:tc>
        <w:tc>
          <w:tcPr>
            <w:tcW w:w="1575" w:type="dxa"/>
          </w:tcPr>
          <w:p w:rsidR="00914354" w:rsidRPr="00F97EF0" w:rsidRDefault="00914354">
            <w:pPr>
              <w:pStyle w:val="Normal-TableGrid-BR20"/>
              <w:rPr>
                <w:rFonts w:ascii="Times New Roman" w:hAnsi="Times New Roman" w:cs="Times New Roman"/>
              </w:rPr>
            </w:pPr>
          </w:p>
        </w:tc>
      </w:tr>
      <w:tr w:rsidR="00914354" w:rsidRPr="00F97EF0" w:rsidTr="004A4911">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5675" w:type="dxa"/>
            <w:gridSpan w:val="3"/>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1052" w:type="dxa"/>
            <w:tcBorders>
              <w:bottom w:val="single" w:sz="0" w:space="0" w:color="D3D3D3"/>
            </w:tcBorders>
          </w:tcPr>
          <w:p w:rsidR="00914354" w:rsidRPr="00F97EF0" w:rsidRDefault="00914354">
            <w:pPr>
              <w:pStyle w:val="Normal-TableGrid-BR20"/>
              <w:rPr>
                <w:rFonts w:ascii="Times New Roman" w:hAnsi="Times New Roman" w:cs="Times New Roman"/>
              </w:rPr>
            </w:pPr>
          </w:p>
        </w:tc>
        <w:tc>
          <w:tcPr>
            <w:tcW w:w="1575" w:type="dxa"/>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4A4911">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5675" w:type="dxa"/>
            <w:gridSpan w:val="3"/>
            <w:tcBorders>
              <w:top w:val="single" w:sz="0" w:space="0" w:color="D3D3D3"/>
            </w:tcBorders>
          </w:tcPr>
          <w:p w:rsidR="00914354" w:rsidRPr="00F97EF0" w:rsidRDefault="00914354">
            <w:pPr>
              <w:pStyle w:val="Normal-TableGrid-BR20"/>
              <w:rPr>
                <w:rFonts w:ascii="Times New Roman" w:hAnsi="Times New Roman" w:cs="Times New Roman"/>
              </w:rPr>
            </w:pPr>
          </w:p>
        </w:tc>
        <w:tc>
          <w:tcPr>
            <w:tcW w:w="1052"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575" w:type="dxa"/>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4A4911">
        <w:tc>
          <w:tcPr>
            <w:tcW w:w="0" w:type="auto"/>
            <w:tcBorders>
              <w:bottom w:val="single" w:sz="0" w:space="0" w:color="000000"/>
            </w:tcBorders>
            <w:vAlign w:val="center"/>
          </w:tcPr>
          <w:p w:rsidR="00914354" w:rsidRPr="00F97EF0" w:rsidRDefault="00EA6318" w:rsidP="004A4911">
            <w:pPr>
              <w:pStyle w:val="Normal-TableGrid-BR20"/>
              <w:jc w:val="right"/>
              <w:rPr>
                <w:rFonts w:ascii="Times New Roman" w:hAnsi="Times New Roman" w:cs="Times New Roman"/>
              </w:rPr>
            </w:pPr>
            <w:r w:rsidRPr="00F97EF0">
              <w:rPr>
                <w:rFonts w:ascii="Times New Roman" w:hAnsi="Times New Roman" w:cs="Times New Roman"/>
              </w:rPr>
              <w:t>Value</w:t>
            </w:r>
          </w:p>
        </w:tc>
        <w:tc>
          <w:tcPr>
            <w:tcW w:w="5675" w:type="dxa"/>
            <w:gridSpan w:val="3"/>
            <w:tcBorders>
              <w:bottom w:val="single" w:sz="0" w:space="0" w:color="000000"/>
            </w:tcBorders>
            <w:vAlign w:val="center"/>
          </w:tcPr>
          <w:p w:rsidR="00914354" w:rsidRPr="00F97EF0" w:rsidRDefault="00EA6318">
            <w:pPr>
              <w:pStyle w:val="Normal-TableGrid-BR20"/>
              <w:rPr>
                <w:rFonts w:ascii="Times New Roman" w:hAnsi="Times New Roman" w:cs="Times New Roman"/>
              </w:rPr>
            </w:pPr>
            <w:r w:rsidRPr="00F97EF0">
              <w:rPr>
                <w:rFonts w:ascii="Times New Roman" w:hAnsi="Times New Roman" w:cs="Times New Roman"/>
              </w:rPr>
              <w:t>Label</w:t>
            </w:r>
          </w:p>
        </w:tc>
        <w:tc>
          <w:tcPr>
            <w:tcW w:w="1052" w:type="dxa"/>
            <w:tcBorders>
              <w:bottom w:val="single" w:sz="0" w:space="0" w:color="000000"/>
            </w:tcBorders>
            <w:vAlign w:val="center"/>
          </w:tcPr>
          <w:p w:rsidR="00914354" w:rsidRPr="00F97EF0" w:rsidRDefault="00EA6318">
            <w:pPr>
              <w:pStyle w:val="Normal-TableGrid-BR20"/>
              <w:jc w:val="right"/>
              <w:rPr>
                <w:rFonts w:ascii="Times New Roman" w:hAnsi="Times New Roman" w:cs="Times New Roman"/>
              </w:rPr>
            </w:pPr>
            <w:r w:rsidRPr="00F97EF0">
              <w:rPr>
                <w:rFonts w:ascii="Times New Roman" w:hAnsi="Times New Roman" w:cs="Times New Roman"/>
              </w:rPr>
              <w:t>Freq.</w:t>
            </w:r>
          </w:p>
        </w:tc>
        <w:tc>
          <w:tcPr>
            <w:tcW w:w="1575" w:type="dxa"/>
            <w:tcBorders>
              <w:bottom w:val="single" w:sz="0" w:space="0" w:color="000000"/>
            </w:tcBorders>
            <w:vAlign w:val="center"/>
          </w:tcPr>
          <w:p w:rsidR="00914354" w:rsidRPr="00F97EF0" w:rsidRDefault="00EA6318">
            <w:pPr>
              <w:pStyle w:val="Normal-TableGrid-BR20"/>
              <w:jc w:val="right"/>
              <w:rPr>
                <w:rFonts w:ascii="Times New Roman" w:hAnsi="Times New Roman" w:cs="Times New Roman"/>
              </w:rPr>
            </w:pPr>
            <w:r w:rsidRPr="00F97EF0">
              <w:rPr>
                <w:rFonts w:ascii="Times New Roman" w:hAnsi="Times New Roman" w:cs="Times New Roman"/>
              </w:rPr>
              <w:t>Percent</w:t>
            </w:r>
          </w:p>
        </w:tc>
      </w:tr>
      <w:tr w:rsidR="004A4911" w:rsidRPr="00F97EF0" w:rsidTr="004A4911">
        <w:tc>
          <w:tcPr>
            <w:tcW w:w="1274"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5675" w:type="dxa"/>
            <w:gridSpan w:val="3"/>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strongly reduces support of social policies.</w:t>
            </w:r>
          </w:p>
        </w:tc>
        <w:tc>
          <w:tcPr>
            <w:tcW w:w="105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6</w:t>
            </w:r>
          </w:p>
        </w:tc>
        <w:tc>
          <w:tcPr>
            <w:tcW w:w="1575"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2.8%</w:t>
            </w:r>
          </w:p>
        </w:tc>
      </w:tr>
      <w:tr w:rsidR="004A4911" w:rsidRPr="00F97EF0" w:rsidTr="004A4911">
        <w:tc>
          <w:tcPr>
            <w:tcW w:w="1274"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w:t>
            </w:r>
          </w:p>
        </w:tc>
        <w:tc>
          <w:tcPr>
            <w:tcW w:w="5675" w:type="dxa"/>
            <w:gridSpan w:val="3"/>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somewhat reduces support of social policies.</w:t>
            </w:r>
          </w:p>
        </w:tc>
        <w:tc>
          <w:tcPr>
            <w:tcW w:w="105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114</w:t>
            </w:r>
          </w:p>
        </w:tc>
        <w:tc>
          <w:tcPr>
            <w:tcW w:w="1575"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53.5%</w:t>
            </w:r>
          </w:p>
        </w:tc>
      </w:tr>
      <w:tr w:rsidR="004A4911" w:rsidRPr="00F97EF0" w:rsidTr="004A4911">
        <w:tc>
          <w:tcPr>
            <w:tcW w:w="1274"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w:t>
            </w:r>
          </w:p>
        </w:tc>
        <w:tc>
          <w:tcPr>
            <w:tcW w:w="5675" w:type="dxa"/>
            <w:gridSpan w:val="3"/>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has no effect on support of social policies.</w:t>
            </w:r>
          </w:p>
        </w:tc>
        <w:tc>
          <w:tcPr>
            <w:tcW w:w="105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70</w:t>
            </w:r>
          </w:p>
        </w:tc>
        <w:tc>
          <w:tcPr>
            <w:tcW w:w="1575"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32.9%</w:t>
            </w:r>
          </w:p>
        </w:tc>
      </w:tr>
      <w:tr w:rsidR="004A4911" w:rsidRPr="00F97EF0" w:rsidTr="004A4911">
        <w:tc>
          <w:tcPr>
            <w:tcW w:w="1274" w:type="dxa"/>
          </w:tcPr>
          <w:p w:rsidR="004A4911" w:rsidRPr="00F97EF0" w:rsidRDefault="004A4911" w:rsidP="004A4911">
            <w:pPr>
              <w:jc w:val="right"/>
            </w:pPr>
            <w:r w:rsidRPr="00F97EF0">
              <w:t>4</w:t>
            </w:r>
          </w:p>
        </w:tc>
        <w:tc>
          <w:tcPr>
            <w:tcW w:w="5675" w:type="dxa"/>
            <w:gridSpan w:val="3"/>
          </w:tcPr>
          <w:p w:rsidR="004A4911" w:rsidRPr="00F97EF0" w:rsidRDefault="004A4911" w:rsidP="004A4911">
            <w:r w:rsidRPr="00F97EF0">
              <w:t>Immigration somewhat increases support of social policies.</w:t>
            </w:r>
          </w:p>
        </w:tc>
        <w:tc>
          <w:tcPr>
            <w:tcW w:w="1052" w:type="dxa"/>
          </w:tcPr>
          <w:p w:rsidR="004A4911" w:rsidRPr="00F97EF0" w:rsidRDefault="004A4911" w:rsidP="004A4911">
            <w:pPr>
              <w:jc w:val="right"/>
            </w:pPr>
            <w:r w:rsidRPr="00F97EF0">
              <w:t>14</w:t>
            </w:r>
          </w:p>
        </w:tc>
        <w:tc>
          <w:tcPr>
            <w:tcW w:w="1575" w:type="dxa"/>
          </w:tcPr>
          <w:p w:rsidR="004A4911" w:rsidRPr="00F97EF0" w:rsidRDefault="004A4911" w:rsidP="004A4911">
            <w:pPr>
              <w:jc w:val="right"/>
            </w:pPr>
            <w:r w:rsidRPr="00F97EF0">
              <w:t>6.6%</w:t>
            </w:r>
          </w:p>
        </w:tc>
      </w:tr>
      <w:tr w:rsidR="004A4911" w:rsidRPr="00F97EF0" w:rsidTr="004A4911">
        <w:tc>
          <w:tcPr>
            <w:tcW w:w="1274"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5675" w:type="dxa"/>
            <w:gridSpan w:val="3"/>
            <w:vAlign w:val="center"/>
          </w:tcPr>
          <w:p w:rsidR="00914354" w:rsidRPr="00F97EF0" w:rsidRDefault="004A4911">
            <w:pPr>
              <w:pStyle w:val="Normal-TableGrid-BR20"/>
              <w:rPr>
                <w:rFonts w:ascii="Times New Roman" w:hAnsi="Times New Roman" w:cs="Times New Roman"/>
              </w:rPr>
            </w:pPr>
            <w:r w:rsidRPr="00F97EF0">
              <w:rPr>
                <w:rFonts w:ascii="Times New Roman" w:hAnsi="Times New Roman" w:cs="Times New Roman"/>
              </w:rPr>
              <w:t>[missing]</w:t>
            </w:r>
          </w:p>
        </w:tc>
        <w:tc>
          <w:tcPr>
            <w:tcW w:w="105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1575"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bl>
    <w:p w:rsidR="00914354" w:rsidRPr="00F97EF0" w:rsidRDefault="00914354"/>
    <w:p w:rsidR="007B70B5" w:rsidRPr="00F97EF0" w:rsidRDefault="007B70B5"/>
    <w:p w:rsidR="007B70B5" w:rsidRPr="00F97EF0" w:rsidRDefault="007B70B5" w:rsidP="007B70B5">
      <w:pPr>
        <w:shd w:val="clear" w:color="auto" w:fill="F2F2F2" w:themeFill="background1" w:themeFillShade="F2"/>
        <w:spacing w:after="120" w:line="276" w:lineRule="auto"/>
        <w:ind w:left="360" w:hanging="360"/>
        <w:jc w:val="both"/>
        <w:rPr>
          <w:i/>
          <w:sz w:val="24"/>
          <w:szCs w:val="24"/>
        </w:rPr>
      </w:pPr>
      <w:r w:rsidRPr="00F97EF0">
        <w:rPr>
          <w:i/>
          <w:sz w:val="24"/>
          <w:szCs w:val="24"/>
        </w:rPr>
        <w:t>Now please give us your statement on this topic more specifically. In each of these policy domains, how do you think of higher stocks of immigrants?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18"/>
        <w:gridCol w:w="522"/>
        <w:gridCol w:w="2340"/>
        <w:gridCol w:w="2340"/>
        <w:gridCol w:w="558"/>
        <w:gridCol w:w="720"/>
        <w:gridCol w:w="1062"/>
      </w:tblGrid>
      <w:tr w:rsidR="00914354" w:rsidRPr="00F97EF0">
        <w:tc>
          <w:tcPr>
            <w:tcW w:w="0" w:type="auto"/>
            <w:gridSpan w:val="2"/>
            <w:tcBorders>
              <w:top w:val="single" w:sz="16" w:space="0" w:color="000000"/>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914354" w:rsidRPr="00F97EF0" w:rsidRDefault="00EA6318">
            <w:pPr>
              <w:pStyle w:val="Normal-TableGrid-BR20"/>
              <w:rPr>
                <w:rFonts w:ascii="Times New Roman" w:hAnsi="Times New Roman" w:cs="Times New Roman"/>
              </w:rPr>
            </w:pPr>
            <w:r w:rsidRPr="00F97EF0">
              <w:rPr>
                <w:rFonts w:ascii="Times New Roman" w:hAnsi="Times New Roman" w:cs="Times New Roman"/>
              </w:rPr>
              <w:t>Old age care</w:t>
            </w: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c>
          <w:tcPr>
            <w:tcW w:w="0" w:type="auto"/>
            <w:gridSpan w:val="3"/>
            <w:tcBorders>
              <w:top w:val="single" w:sz="16" w:space="0" w:color="000000"/>
            </w:tcBorders>
          </w:tcPr>
          <w:p w:rsidR="00914354" w:rsidRPr="00F97EF0" w:rsidRDefault="00914354">
            <w:pPr>
              <w:pStyle w:val="Normal-TableGrid-BR20"/>
              <w:rPr>
                <w:rFonts w:ascii="Times New Roman" w:hAnsi="Times New Roman" w:cs="Times New Roman"/>
              </w:rPr>
            </w:pPr>
          </w:p>
        </w:tc>
      </w:tr>
      <w:tr w:rsidR="00914354" w:rsidRPr="00F97EF0" w:rsidTr="00EA6318">
        <w:tc>
          <w:tcPr>
            <w:tcW w:w="0" w:type="auto"/>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5238" w:type="dxa"/>
            <w:gridSpan w:val="3"/>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720" w:type="dxa"/>
          </w:tcPr>
          <w:p w:rsidR="00914354" w:rsidRPr="00F97EF0" w:rsidRDefault="00914354">
            <w:pPr>
              <w:pStyle w:val="Normal-TableGrid-BR20"/>
              <w:rPr>
                <w:rFonts w:ascii="Times New Roman" w:hAnsi="Times New Roman" w:cs="Times New Roman"/>
              </w:rPr>
            </w:pPr>
          </w:p>
        </w:tc>
        <w:tc>
          <w:tcPr>
            <w:tcW w:w="1062" w:type="dxa"/>
          </w:tcPr>
          <w:p w:rsidR="00914354" w:rsidRPr="00F97EF0" w:rsidRDefault="00914354">
            <w:pPr>
              <w:pStyle w:val="Normal-TableGrid-BR20"/>
              <w:rPr>
                <w:rFonts w:ascii="Times New Roman" w:hAnsi="Times New Roman" w:cs="Times New Roman"/>
              </w:rPr>
            </w:pPr>
          </w:p>
        </w:tc>
      </w:tr>
      <w:tr w:rsidR="00914354" w:rsidRPr="00F97EF0" w:rsidTr="00EA6318">
        <w:tc>
          <w:tcPr>
            <w:tcW w:w="0" w:type="auto"/>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5238" w:type="dxa"/>
            <w:gridSpan w:val="3"/>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v_31</w:t>
            </w:r>
          </w:p>
        </w:tc>
        <w:tc>
          <w:tcPr>
            <w:tcW w:w="720" w:type="dxa"/>
          </w:tcPr>
          <w:p w:rsidR="00914354" w:rsidRPr="00F97EF0" w:rsidRDefault="00914354">
            <w:pPr>
              <w:pStyle w:val="Normal-TableGrid-BR20"/>
              <w:rPr>
                <w:rFonts w:ascii="Times New Roman" w:hAnsi="Times New Roman" w:cs="Times New Roman"/>
              </w:rPr>
            </w:pPr>
          </w:p>
        </w:tc>
        <w:tc>
          <w:tcPr>
            <w:tcW w:w="1062" w:type="dxa"/>
          </w:tcPr>
          <w:p w:rsidR="00914354" w:rsidRPr="00F97EF0" w:rsidRDefault="00914354">
            <w:pPr>
              <w:pStyle w:val="Normal-TableGrid-BR20"/>
              <w:rPr>
                <w:rFonts w:ascii="Times New Roman" w:hAnsi="Times New Roman" w:cs="Times New Roman"/>
              </w:rPr>
            </w:pPr>
          </w:p>
        </w:tc>
      </w:tr>
      <w:tr w:rsidR="00914354" w:rsidRPr="00F97EF0" w:rsidTr="00EA6318">
        <w:tc>
          <w:tcPr>
            <w:tcW w:w="0" w:type="auto"/>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format:</w:t>
            </w:r>
          </w:p>
        </w:tc>
        <w:tc>
          <w:tcPr>
            <w:tcW w:w="5238" w:type="dxa"/>
            <w:gridSpan w:val="3"/>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%16.0f</w:t>
            </w:r>
          </w:p>
        </w:tc>
        <w:tc>
          <w:tcPr>
            <w:tcW w:w="720" w:type="dxa"/>
          </w:tcPr>
          <w:p w:rsidR="00914354" w:rsidRPr="00F97EF0" w:rsidRDefault="00914354">
            <w:pPr>
              <w:pStyle w:val="Normal-TableGrid-BR20"/>
              <w:rPr>
                <w:rFonts w:ascii="Times New Roman" w:hAnsi="Times New Roman" w:cs="Times New Roman"/>
              </w:rPr>
            </w:pPr>
          </w:p>
        </w:tc>
        <w:tc>
          <w:tcPr>
            <w:tcW w:w="1062" w:type="dxa"/>
          </w:tcPr>
          <w:p w:rsidR="00914354" w:rsidRPr="00F97EF0" w:rsidRDefault="00914354">
            <w:pPr>
              <w:pStyle w:val="Normal-TableGrid-BR20"/>
              <w:rPr>
                <w:rFonts w:ascii="Times New Roman" w:hAnsi="Times New Roman" w:cs="Times New Roman"/>
              </w:rPr>
            </w:pPr>
          </w:p>
        </w:tc>
      </w:tr>
      <w:tr w:rsidR="00914354" w:rsidRPr="00F97EF0" w:rsidTr="00EA6318">
        <w:tc>
          <w:tcPr>
            <w:tcW w:w="0" w:type="auto"/>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5238" w:type="dxa"/>
            <w:gridSpan w:val="3"/>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5              </w:t>
            </w:r>
          </w:p>
        </w:tc>
        <w:tc>
          <w:tcPr>
            <w:tcW w:w="720" w:type="dxa"/>
          </w:tcPr>
          <w:p w:rsidR="00914354" w:rsidRPr="00F97EF0" w:rsidRDefault="00914354">
            <w:pPr>
              <w:pStyle w:val="Normal-TableGrid-BR20"/>
              <w:rPr>
                <w:rFonts w:ascii="Times New Roman" w:hAnsi="Times New Roman" w:cs="Times New Roman"/>
              </w:rPr>
            </w:pPr>
          </w:p>
        </w:tc>
        <w:tc>
          <w:tcPr>
            <w:tcW w:w="1062" w:type="dxa"/>
          </w:tcPr>
          <w:p w:rsidR="00914354" w:rsidRPr="00F97EF0" w:rsidRDefault="00914354">
            <w:pPr>
              <w:pStyle w:val="Normal-TableGrid-BR20"/>
              <w:rPr>
                <w:rFonts w:ascii="Times New Roman" w:hAnsi="Times New Roman" w:cs="Times New Roman"/>
              </w:rPr>
            </w:pPr>
          </w:p>
        </w:tc>
      </w:tr>
      <w:tr w:rsidR="00914354" w:rsidRPr="00F97EF0" w:rsidTr="00EA6318">
        <w:tc>
          <w:tcPr>
            <w:tcW w:w="0" w:type="auto"/>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5238" w:type="dxa"/>
            <w:gridSpan w:val="3"/>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3</w:t>
            </w:r>
          </w:p>
        </w:tc>
        <w:tc>
          <w:tcPr>
            <w:tcW w:w="720" w:type="dxa"/>
          </w:tcPr>
          <w:p w:rsidR="00914354" w:rsidRPr="00F97EF0" w:rsidRDefault="00914354">
            <w:pPr>
              <w:pStyle w:val="Normal-TableGrid-BR20"/>
              <w:rPr>
                <w:rFonts w:ascii="Times New Roman" w:hAnsi="Times New Roman" w:cs="Times New Roman"/>
              </w:rPr>
            </w:pPr>
          </w:p>
        </w:tc>
        <w:tc>
          <w:tcPr>
            <w:tcW w:w="1062" w:type="dxa"/>
          </w:tcPr>
          <w:p w:rsidR="00914354" w:rsidRPr="00F97EF0" w:rsidRDefault="00914354">
            <w:pPr>
              <w:pStyle w:val="Normal-TableGrid-BR20"/>
              <w:rPr>
                <w:rFonts w:ascii="Times New Roman" w:hAnsi="Times New Roman" w:cs="Times New Roman"/>
              </w:rPr>
            </w:pPr>
          </w:p>
        </w:tc>
      </w:tr>
      <w:tr w:rsidR="00914354" w:rsidRPr="00F97EF0" w:rsidTr="00EA6318">
        <w:tc>
          <w:tcPr>
            <w:tcW w:w="0" w:type="auto"/>
            <w:gridSpan w:val="2"/>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5238" w:type="dxa"/>
            <w:gridSpan w:val="3"/>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720" w:type="dxa"/>
            <w:tcBorders>
              <w:bottom w:val="single" w:sz="0" w:space="0" w:color="D3D3D3"/>
            </w:tcBorders>
          </w:tcPr>
          <w:p w:rsidR="00914354" w:rsidRPr="00F97EF0" w:rsidRDefault="00914354">
            <w:pPr>
              <w:pStyle w:val="Normal-TableGrid-BR20"/>
              <w:rPr>
                <w:rFonts w:ascii="Times New Roman" w:hAnsi="Times New Roman" w:cs="Times New Roman"/>
              </w:rPr>
            </w:pPr>
          </w:p>
        </w:tc>
        <w:tc>
          <w:tcPr>
            <w:tcW w:w="1062" w:type="dxa"/>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EA6318">
        <w:tc>
          <w:tcPr>
            <w:tcW w:w="1818"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5760" w:type="dxa"/>
            <w:gridSpan w:val="4"/>
            <w:tcBorders>
              <w:top w:val="single" w:sz="0" w:space="0" w:color="D3D3D3"/>
            </w:tcBorders>
          </w:tcPr>
          <w:p w:rsidR="00914354" w:rsidRPr="00F97EF0" w:rsidRDefault="00914354">
            <w:pPr>
              <w:pStyle w:val="Normal-TableGrid-BR20"/>
              <w:rPr>
                <w:rFonts w:ascii="Times New Roman" w:hAnsi="Times New Roman" w:cs="Times New Roman"/>
              </w:rPr>
            </w:pPr>
          </w:p>
        </w:tc>
        <w:tc>
          <w:tcPr>
            <w:tcW w:w="720"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062" w:type="dxa"/>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EA6318">
        <w:tc>
          <w:tcPr>
            <w:tcW w:w="1818" w:type="dxa"/>
            <w:tcBorders>
              <w:bottom w:val="single" w:sz="0" w:space="0" w:color="000000"/>
            </w:tcBorders>
            <w:vAlign w:val="center"/>
          </w:tcPr>
          <w:p w:rsidR="00914354" w:rsidRPr="00F97EF0" w:rsidRDefault="00EA6318" w:rsidP="00EA6318">
            <w:pPr>
              <w:pStyle w:val="Normal-TableGrid-BR20"/>
              <w:jc w:val="right"/>
              <w:rPr>
                <w:rFonts w:ascii="Times New Roman" w:hAnsi="Times New Roman" w:cs="Times New Roman"/>
              </w:rPr>
            </w:pPr>
            <w:r w:rsidRPr="00F97EF0">
              <w:rPr>
                <w:rFonts w:ascii="Times New Roman" w:hAnsi="Times New Roman" w:cs="Times New Roman"/>
              </w:rPr>
              <w:t>Value</w:t>
            </w:r>
          </w:p>
        </w:tc>
        <w:tc>
          <w:tcPr>
            <w:tcW w:w="5760" w:type="dxa"/>
            <w:gridSpan w:val="4"/>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EA6318" w:rsidRPr="00F97EF0">
              <w:rPr>
                <w:rFonts w:ascii="Times New Roman" w:hAnsi="Times New Roman" w:cs="Times New Roman"/>
              </w:rPr>
              <w:t>abel</w:t>
            </w:r>
          </w:p>
        </w:tc>
        <w:tc>
          <w:tcPr>
            <w:tcW w:w="720" w:type="dxa"/>
            <w:tcBorders>
              <w:bottom w:val="single" w:sz="0" w:space="0" w:color="000000"/>
            </w:tcBorders>
            <w:vAlign w:val="center"/>
          </w:tcPr>
          <w:p w:rsidR="00914354" w:rsidRPr="00F97EF0" w:rsidRDefault="00EA6318">
            <w:pPr>
              <w:pStyle w:val="Normal-TableGrid-BR20"/>
              <w:jc w:val="right"/>
              <w:rPr>
                <w:rFonts w:ascii="Times New Roman" w:hAnsi="Times New Roman" w:cs="Times New Roman"/>
              </w:rPr>
            </w:pPr>
            <w:r w:rsidRPr="00F97EF0">
              <w:rPr>
                <w:rFonts w:ascii="Times New Roman" w:hAnsi="Times New Roman" w:cs="Times New Roman"/>
              </w:rPr>
              <w:t>Freq.</w:t>
            </w:r>
          </w:p>
        </w:tc>
        <w:tc>
          <w:tcPr>
            <w:tcW w:w="1062" w:type="dxa"/>
            <w:tcBorders>
              <w:bottom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Perc</w:t>
            </w:r>
            <w:r w:rsidR="00EA6318" w:rsidRPr="00F97EF0">
              <w:rPr>
                <w:rFonts w:ascii="Times New Roman" w:hAnsi="Times New Roman" w:cs="Times New Roman"/>
              </w:rPr>
              <w:t>ent</w:t>
            </w:r>
          </w:p>
        </w:tc>
      </w:tr>
      <w:tr w:rsidR="00914354" w:rsidRPr="00F97EF0" w:rsidTr="00EA6318">
        <w:tc>
          <w:tcPr>
            <w:tcW w:w="1818"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5760" w:type="dxa"/>
            <w:gridSpan w:val="4"/>
            <w:vAlign w:val="center"/>
          </w:tcPr>
          <w:p w:rsidR="00914354" w:rsidRPr="00F97EF0" w:rsidRDefault="00EA6318">
            <w:pPr>
              <w:pStyle w:val="Normal-TableGrid-BR20"/>
              <w:rPr>
                <w:rFonts w:ascii="Times New Roman" w:hAnsi="Times New Roman" w:cs="Times New Roman"/>
              </w:rPr>
            </w:pPr>
            <w:r w:rsidRPr="00F97EF0">
              <w:rPr>
                <w:rFonts w:ascii="Times New Roman" w:hAnsi="Times New Roman" w:cs="Times New Roman"/>
              </w:rPr>
              <w:t>[missing]</w:t>
            </w:r>
          </w:p>
        </w:tc>
        <w:tc>
          <w:tcPr>
            <w:tcW w:w="72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106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r w:rsidR="00914354" w:rsidRPr="00F97EF0" w:rsidTr="00EA6318">
        <w:tc>
          <w:tcPr>
            <w:tcW w:w="1818"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5760" w:type="dxa"/>
            <w:gridSpan w:val="4"/>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strongly reduces support of social policies.</w:t>
            </w:r>
          </w:p>
        </w:tc>
        <w:tc>
          <w:tcPr>
            <w:tcW w:w="72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106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r w:rsidR="00914354" w:rsidRPr="00F97EF0" w:rsidTr="00EA6318">
        <w:tc>
          <w:tcPr>
            <w:tcW w:w="1818" w:type="dxa"/>
            <w:tcBorders>
              <w:bottom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w:t>
            </w:r>
          </w:p>
        </w:tc>
        <w:tc>
          <w:tcPr>
            <w:tcW w:w="5760" w:type="dxa"/>
            <w:gridSpan w:val="4"/>
            <w:tcBorders>
              <w:bottom w:val="nil"/>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somewhat reduces support of social policies.</w:t>
            </w:r>
          </w:p>
        </w:tc>
        <w:tc>
          <w:tcPr>
            <w:tcW w:w="720" w:type="dxa"/>
            <w:tcBorders>
              <w:bottom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19</w:t>
            </w:r>
          </w:p>
        </w:tc>
        <w:tc>
          <w:tcPr>
            <w:tcW w:w="1062" w:type="dxa"/>
            <w:tcBorders>
              <w:bottom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8.9%</w:t>
            </w:r>
          </w:p>
        </w:tc>
      </w:tr>
      <w:tr w:rsidR="00EA6318" w:rsidRPr="00F97EF0" w:rsidTr="00EA6318">
        <w:tc>
          <w:tcPr>
            <w:tcW w:w="1818" w:type="dxa"/>
            <w:tcBorders>
              <w:top w:val="nil"/>
              <w:left w:val="nil"/>
              <w:bottom w:val="nil"/>
              <w:right w:val="nil"/>
            </w:tcBorders>
            <w:vAlign w:val="center"/>
          </w:tcPr>
          <w:p w:rsidR="00EA6318" w:rsidRPr="00F97EF0" w:rsidRDefault="00EA6318" w:rsidP="00102BE6">
            <w:pPr>
              <w:pStyle w:val="Normal-TableGrid-BR20"/>
              <w:jc w:val="right"/>
              <w:rPr>
                <w:rFonts w:ascii="Times New Roman" w:hAnsi="Times New Roman" w:cs="Times New Roman"/>
              </w:rPr>
            </w:pPr>
            <w:r w:rsidRPr="00F97EF0">
              <w:rPr>
                <w:rFonts w:ascii="Times New Roman" w:hAnsi="Times New Roman" w:cs="Times New Roman"/>
              </w:rPr>
              <w:t>3</w:t>
            </w:r>
          </w:p>
        </w:tc>
        <w:tc>
          <w:tcPr>
            <w:tcW w:w="5760" w:type="dxa"/>
            <w:gridSpan w:val="4"/>
            <w:tcBorders>
              <w:top w:val="nil"/>
              <w:left w:val="nil"/>
              <w:bottom w:val="nil"/>
              <w:right w:val="nil"/>
            </w:tcBorders>
            <w:vAlign w:val="center"/>
          </w:tcPr>
          <w:p w:rsidR="00EA6318" w:rsidRPr="00F97EF0" w:rsidRDefault="00EA6318" w:rsidP="00102BE6">
            <w:pPr>
              <w:pStyle w:val="Normal-TableGrid-BR20"/>
              <w:rPr>
                <w:rFonts w:ascii="Times New Roman" w:hAnsi="Times New Roman" w:cs="Times New Roman"/>
              </w:rPr>
            </w:pPr>
            <w:r w:rsidRPr="00F97EF0">
              <w:rPr>
                <w:rFonts w:ascii="Times New Roman" w:hAnsi="Times New Roman" w:cs="Times New Roman"/>
              </w:rPr>
              <w:t>Immigration has no effect on support of social policies.</w:t>
            </w:r>
          </w:p>
        </w:tc>
        <w:tc>
          <w:tcPr>
            <w:tcW w:w="720" w:type="dxa"/>
            <w:tcBorders>
              <w:top w:val="nil"/>
              <w:left w:val="nil"/>
              <w:bottom w:val="nil"/>
              <w:right w:val="nil"/>
            </w:tcBorders>
            <w:vAlign w:val="center"/>
          </w:tcPr>
          <w:p w:rsidR="00EA6318" w:rsidRPr="00F97EF0" w:rsidRDefault="00EA6318" w:rsidP="00102BE6">
            <w:pPr>
              <w:pStyle w:val="Normal-TableGrid-BR20"/>
              <w:jc w:val="right"/>
              <w:rPr>
                <w:rFonts w:ascii="Times New Roman" w:hAnsi="Times New Roman" w:cs="Times New Roman"/>
              </w:rPr>
            </w:pPr>
            <w:r w:rsidRPr="00F97EF0">
              <w:rPr>
                <w:rFonts w:ascii="Times New Roman" w:hAnsi="Times New Roman" w:cs="Times New Roman"/>
              </w:rPr>
              <w:t>161</w:t>
            </w:r>
          </w:p>
        </w:tc>
        <w:tc>
          <w:tcPr>
            <w:tcW w:w="1062" w:type="dxa"/>
            <w:tcBorders>
              <w:top w:val="nil"/>
              <w:left w:val="nil"/>
              <w:bottom w:val="nil"/>
              <w:right w:val="nil"/>
            </w:tcBorders>
            <w:vAlign w:val="center"/>
          </w:tcPr>
          <w:p w:rsidR="00EA6318" w:rsidRPr="00F97EF0" w:rsidRDefault="00EA6318" w:rsidP="00102BE6">
            <w:pPr>
              <w:pStyle w:val="Normal-TableGrid-BR20"/>
              <w:jc w:val="right"/>
              <w:rPr>
                <w:rFonts w:ascii="Times New Roman" w:hAnsi="Times New Roman" w:cs="Times New Roman"/>
              </w:rPr>
            </w:pPr>
            <w:r w:rsidRPr="00F97EF0">
              <w:rPr>
                <w:rFonts w:ascii="Times New Roman" w:hAnsi="Times New Roman" w:cs="Times New Roman"/>
              </w:rPr>
              <w:t>75.6%</w:t>
            </w:r>
          </w:p>
        </w:tc>
      </w:tr>
      <w:tr w:rsidR="00EA6318" w:rsidRPr="00F97EF0" w:rsidTr="00EA6318">
        <w:tc>
          <w:tcPr>
            <w:tcW w:w="1818" w:type="dxa"/>
            <w:tcBorders>
              <w:top w:val="nil"/>
              <w:left w:val="nil"/>
              <w:bottom w:val="nil"/>
              <w:right w:val="nil"/>
            </w:tcBorders>
            <w:vAlign w:val="center"/>
          </w:tcPr>
          <w:p w:rsidR="00EA6318" w:rsidRPr="00F97EF0" w:rsidRDefault="00EA6318" w:rsidP="00102BE6">
            <w:pPr>
              <w:pStyle w:val="Normal-TableGrid-BR20"/>
              <w:jc w:val="right"/>
              <w:rPr>
                <w:rFonts w:ascii="Times New Roman" w:hAnsi="Times New Roman" w:cs="Times New Roman"/>
              </w:rPr>
            </w:pPr>
            <w:r w:rsidRPr="00F97EF0">
              <w:rPr>
                <w:rFonts w:ascii="Times New Roman" w:hAnsi="Times New Roman" w:cs="Times New Roman"/>
              </w:rPr>
              <w:t>4</w:t>
            </w:r>
          </w:p>
        </w:tc>
        <w:tc>
          <w:tcPr>
            <w:tcW w:w="5760" w:type="dxa"/>
            <w:gridSpan w:val="4"/>
            <w:tcBorders>
              <w:top w:val="nil"/>
              <w:left w:val="nil"/>
              <w:bottom w:val="nil"/>
              <w:right w:val="nil"/>
            </w:tcBorders>
            <w:vAlign w:val="center"/>
          </w:tcPr>
          <w:p w:rsidR="00EA6318" w:rsidRPr="00F97EF0" w:rsidRDefault="00EA6318" w:rsidP="00102BE6">
            <w:pPr>
              <w:pStyle w:val="Normal-TableGrid-BR20"/>
              <w:rPr>
                <w:rFonts w:ascii="Times New Roman" w:hAnsi="Times New Roman" w:cs="Times New Roman"/>
              </w:rPr>
            </w:pPr>
            <w:r w:rsidRPr="00F97EF0">
              <w:rPr>
                <w:rFonts w:ascii="Times New Roman" w:hAnsi="Times New Roman" w:cs="Times New Roman"/>
              </w:rPr>
              <w:t>Immigration somewhat increases support of social policies.</w:t>
            </w:r>
          </w:p>
        </w:tc>
        <w:tc>
          <w:tcPr>
            <w:tcW w:w="720" w:type="dxa"/>
            <w:tcBorders>
              <w:top w:val="nil"/>
              <w:left w:val="nil"/>
              <w:bottom w:val="nil"/>
              <w:right w:val="nil"/>
            </w:tcBorders>
            <w:vAlign w:val="center"/>
          </w:tcPr>
          <w:p w:rsidR="00EA6318" w:rsidRPr="00F97EF0" w:rsidRDefault="00EA6318" w:rsidP="00102BE6">
            <w:pPr>
              <w:pStyle w:val="Normal-TableGrid-BR20"/>
              <w:jc w:val="right"/>
              <w:rPr>
                <w:rFonts w:ascii="Times New Roman" w:hAnsi="Times New Roman" w:cs="Times New Roman"/>
              </w:rPr>
            </w:pPr>
            <w:r w:rsidRPr="00F97EF0">
              <w:rPr>
                <w:rFonts w:ascii="Times New Roman" w:hAnsi="Times New Roman" w:cs="Times New Roman"/>
              </w:rPr>
              <w:t>15</w:t>
            </w:r>
          </w:p>
        </w:tc>
        <w:tc>
          <w:tcPr>
            <w:tcW w:w="1062" w:type="dxa"/>
            <w:tcBorders>
              <w:top w:val="nil"/>
              <w:left w:val="nil"/>
              <w:bottom w:val="nil"/>
              <w:right w:val="nil"/>
            </w:tcBorders>
            <w:vAlign w:val="center"/>
          </w:tcPr>
          <w:p w:rsidR="00EA6318" w:rsidRPr="00F97EF0" w:rsidRDefault="00EA6318" w:rsidP="00102BE6">
            <w:pPr>
              <w:pStyle w:val="Normal-TableGrid-BR20"/>
              <w:jc w:val="right"/>
              <w:rPr>
                <w:rFonts w:ascii="Times New Roman" w:hAnsi="Times New Roman" w:cs="Times New Roman"/>
              </w:rPr>
            </w:pPr>
            <w:r w:rsidRPr="00F97EF0">
              <w:rPr>
                <w:rFonts w:ascii="Times New Roman" w:hAnsi="Times New Roman" w:cs="Times New Roman"/>
              </w:rPr>
              <w:t>7.0%</w:t>
            </w:r>
          </w:p>
        </w:tc>
      </w:tr>
      <w:tr w:rsidR="00EA6318" w:rsidRPr="00F97EF0" w:rsidTr="00EA6318">
        <w:tc>
          <w:tcPr>
            <w:tcW w:w="2340" w:type="dxa"/>
            <w:gridSpan w:val="2"/>
            <w:tcBorders>
              <w:top w:val="nil"/>
            </w:tcBorders>
            <w:vAlign w:val="center"/>
          </w:tcPr>
          <w:p w:rsidR="00EA6318" w:rsidRPr="00F97EF0" w:rsidRDefault="00EA6318" w:rsidP="00102BE6">
            <w:pPr>
              <w:pStyle w:val="Normal-TableGrid-BR20"/>
              <w:jc w:val="right"/>
              <w:rPr>
                <w:rFonts w:ascii="Times New Roman" w:hAnsi="Times New Roman" w:cs="Times New Roman"/>
              </w:rPr>
            </w:pPr>
          </w:p>
        </w:tc>
        <w:tc>
          <w:tcPr>
            <w:tcW w:w="2340" w:type="dxa"/>
            <w:tcBorders>
              <w:top w:val="nil"/>
            </w:tcBorders>
            <w:vAlign w:val="center"/>
          </w:tcPr>
          <w:p w:rsidR="00EA6318" w:rsidRPr="00F97EF0" w:rsidRDefault="00EA6318" w:rsidP="00102BE6">
            <w:pPr>
              <w:pStyle w:val="Normal-TableGrid-BR20"/>
              <w:rPr>
                <w:rFonts w:ascii="Times New Roman" w:hAnsi="Times New Roman" w:cs="Times New Roman"/>
              </w:rPr>
            </w:pPr>
          </w:p>
        </w:tc>
        <w:tc>
          <w:tcPr>
            <w:tcW w:w="2340" w:type="dxa"/>
            <w:tcBorders>
              <w:top w:val="nil"/>
            </w:tcBorders>
            <w:vAlign w:val="center"/>
          </w:tcPr>
          <w:p w:rsidR="00EA6318" w:rsidRPr="00F97EF0" w:rsidRDefault="00EA6318" w:rsidP="00102BE6">
            <w:pPr>
              <w:pStyle w:val="Normal-TableGrid-BR20"/>
              <w:jc w:val="right"/>
              <w:rPr>
                <w:rFonts w:ascii="Times New Roman" w:hAnsi="Times New Roman" w:cs="Times New Roman"/>
              </w:rPr>
            </w:pPr>
          </w:p>
        </w:tc>
        <w:tc>
          <w:tcPr>
            <w:tcW w:w="2340" w:type="dxa"/>
            <w:gridSpan w:val="3"/>
            <w:tcBorders>
              <w:top w:val="nil"/>
            </w:tcBorders>
            <w:vAlign w:val="center"/>
          </w:tcPr>
          <w:p w:rsidR="00EA6318" w:rsidRPr="00F97EF0" w:rsidRDefault="00EA6318" w:rsidP="00102BE6">
            <w:pPr>
              <w:pStyle w:val="Normal-TableGrid-BR20"/>
              <w:jc w:val="right"/>
              <w:rPr>
                <w:rFonts w:ascii="Times New Roman" w:hAnsi="Times New Roman" w:cs="Times New Roman"/>
              </w:rPr>
            </w:pPr>
          </w:p>
        </w:tc>
      </w:tr>
      <w:tr w:rsidR="00EA6318" w:rsidRPr="00F97EF0">
        <w:tc>
          <w:tcPr>
            <w:tcW w:w="2340" w:type="dxa"/>
            <w:gridSpan w:val="2"/>
            <w:vAlign w:val="center"/>
          </w:tcPr>
          <w:p w:rsidR="00EA6318" w:rsidRPr="00F97EF0" w:rsidRDefault="00EA6318">
            <w:pPr>
              <w:pStyle w:val="Normal-TableGrid-BR20"/>
              <w:jc w:val="right"/>
              <w:rPr>
                <w:rFonts w:ascii="Times New Roman" w:hAnsi="Times New Roman" w:cs="Times New Roman"/>
              </w:rPr>
            </w:pPr>
          </w:p>
        </w:tc>
        <w:tc>
          <w:tcPr>
            <w:tcW w:w="2340" w:type="dxa"/>
            <w:vAlign w:val="center"/>
          </w:tcPr>
          <w:p w:rsidR="00EA6318" w:rsidRPr="00F97EF0" w:rsidRDefault="00EA6318">
            <w:pPr>
              <w:pStyle w:val="Normal-TableGrid-BR20"/>
              <w:rPr>
                <w:rFonts w:ascii="Times New Roman" w:hAnsi="Times New Roman" w:cs="Times New Roman"/>
              </w:rPr>
            </w:pPr>
          </w:p>
        </w:tc>
        <w:tc>
          <w:tcPr>
            <w:tcW w:w="2340" w:type="dxa"/>
            <w:vAlign w:val="center"/>
          </w:tcPr>
          <w:p w:rsidR="00EA6318" w:rsidRPr="00F97EF0" w:rsidRDefault="00EA6318">
            <w:pPr>
              <w:pStyle w:val="Normal-TableGrid-BR20"/>
              <w:jc w:val="right"/>
              <w:rPr>
                <w:rFonts w:ascii="Times New Roman" w:hAnsi="Times New Roman" w:cs="Times New Roman"/>
              </w:rPr>
            </w:pPr>
          </w:p>
        </w:tc>
        <w:tc>
          <w:tcPr>
            <w:tcW w:w="2340" w:type="dxa"/>
            <w:gridSpan w:val="3"/>
            <w:vAlign w:val="center"/>
          </w:tcPr>
          <w:p w:rsidR="00EA6318" w:rsidRPr="00F97EF0" w:rsidRDefault="00EA6318">
            <w:pPr>
              <w:pStyle w:val="Normal-TableGrid-BR20"/>
              <w:jc w:val="right"/>
              <w:rPr>
                <w:rFonts w:ascii="Times New Roman" w:hAnsi="Times New Roman" w:cs="Times New Roman"/>
              </w:rPr>
            </w:pPr>
          </w:p>
        </w:tc>
      </w:tr>
      <w:tr w:rsidR="00EA6318" w:rsidRPr="00F97EF0">
        <w:tc>
          <w:tcPr>
            <w:tcW w:w="2340" w:type="dxa"/>
            <w:gridSpan w:val="2"/>
            <w:vAlign w:val="center"/>
          </w:tcPr>
          <w:p w:rsidR="00EA6318" w:rsidRPr="00F97EF0" w:rsidRDefault="00EA6318">
            <w:pPr>
              <w:pStyle w:val="Normal-TableGrid-BR20"/>
              <w:jc w:val="right"/>
              <w:rPr>
                <w:rFonts w:ascii="Times New Roman" w:hAnsi="Times New Roman" w:cs="Times New Roman"/>
              </w:rPr>
            </w:pPr>
          </w:p>
        </w:tc>
        <w:tc>
          <w:tcPr>
            <w:tcW w:w="2340" w:type="dxa"/>
            <w:vAlign w:val="center"/>
          </w:tcPr>
          <w:p w:rsidR="00EA6318" w:rsidRPr="00F97EF0" w:rsidRDefault="00EA6318">
            <w:pPr>
              <w:pStyle w:val="Normal-TableGrid-BR20"/>
              <w:rPr>
                <w:rFonts w:ascii="Times New Roman" w:hAnsi="Times New Roman" w:cs="Times New Roman"/>
              </w:rPr>
            </w:pPr>
          </w:p>
        </w:tc>
        <w:tc>
          <w:tcPr>
            <w:tcW w:w="2340" w:type="dxa"/>
            <w:vAlign w:val="center"/>
          </w:tcPr>
          <w:p w:rsidR="00EA6318" w:rsidRPr="00F97EF0" w:rsidRDefault="00EA6318">
            <w:pPr>
              <w:pStyle w:val="Normal-TableGrid-BR20"/>
              <w:jc w:val="right"/>
              <w:rPr>
                <w:rFonts w:ascii="Times New Roman" w:hAnsi="Times New Roman" w:cs="Times New Roman"/>
              </w:rPr>
            </w:pPr>
          </w:p>
        </w:tc>
        <w:tc>
          <w:tcPr>
            <w:tcW w:w="2340" w:type="dxa"/>
            <w:gridSpan w:val="3"/>
            <w:vAlign w:val="center"/>
          </w:tcPr>
          <w:p w:rsidR="00EA6318" w:rsidRPr="00F97EF0" w:rsidRDefault="00EA6318">
            <w:pPr>
              <w:pStyle w:val="Normal-TableGrid-BR20"/>
              <w:jc w:val="right"/>
              <w:rPr>
                <w:rFonts w:ascii="Times New Roman" w:hAnsi="Times New Roman" w:cs="Times New Roman"/>
              </w:rPr>
            </w:pPr>
          </w:p>
        </w:tc>
      </w:tr>
    </w:tbl>
    <w:p w:rsidR="00914354" w:rsidRPr="00F97EF0" w:rsidRDefault="00914354"/>
    <w:p w:rsidR="00914354" w:rsidRPr="00F97EF0" w:rsidRDefault="00914354"/>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638"/>
        <w:gridCol w:w="5850"/>
        <w:gridCol w:w="810"/>
        <w:gridCol w:w="1062"/>
      </w:tblGrid>
      <w:tr w:rsidR="00914354" w:rsidRPr="00F97EF0">
        <w:tc>
          <w:tcPr>
            <w:tcW w:w="0" w:type="auto"/>
            <w:tcBorders>
              <w:top w:val="single" w:sz="16" w:space="0" w:color="000000"/>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914354" w:rsidRPr="00F97EF0" w:rsidRDefault="00EA6318">
            <w:pPr>
              <w:pStyle w:val="Normal-TableGrid-BR20"/>
              <w:rPr>
                <w:rFonts w:ascii="Times New Roman" w:hAnsi="Times New Roman" w:cs="Times New Roman"/>
              </w:rPr>
            </w:pPr>
            <w:r w:rsidRPr="00F97EF0">
              <w:rPr>
                <w:rFonts w:ascii="Times New Roman" w:hAnsi="Times New Roman" w:cs="Times New Roman"/>
              </w:rPr>
              <w:t>Unemployment</w:t>
            </w: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v_31</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format:</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%16.0f</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5              </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2</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7B70B5">
        <w:tc>
          <w:tcPr>
            <w:tcW w:w="1638" w:type="dxa"/>
            <w:tcBorders>
              <w:bottom w:val="single" w:sz="0" w:space="0" w:color="000000"/>
            </w:tcBorders>
            <w:vAlign w:val="center"/>
          </w:tcPr>
          <w:p w:rsidR="00914354" w:rsidRPr="00F97EF0" w:rsidRDefault="007B70B5" w:rsidP="00C27C85">
            <w:pPr>
              <w:pStyle w:val="Normal-TableGrid-BR20"/>
              <w:jc w:val="right"/>
              <w:rPr>
                <w:rFonts w:ascii="Times New Roman" w:hAnsi="Times New Roman" w:cs="Times New Roman"/>
              </w:rPr>
            </w:pPr>
            <w:r w:rsidRPr="00F97EF0">
              <w:rPr>
                <w:rFonts w:ascii="Times New Roman" w:hAnsi="Times New Roman" w:cs="Times New Roman"/>
              </w:rPr>
              <w:t>Value</w:t>
            </w:r>
          </w:p>
        </w:tc>
        <w:tc>
          <w:tcPr>
            <w:tcW w:w="5850" w:type="dxa"/>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7B70B5" w:rsidRPr="00F97EF0">
              <w:rPr>
                <w:rFonts w:ascii="Times New Roman" w:hAnsi="Times New Roman" w:cs="Times New Roman"/>
              </w:rPr>
              <w:t>abel</w:t>
            </w:r>
          </w:p>
        </w:tc>
        <w:tc>
          <w:tcPr>
            <w:tcW w:w="0" w:type="auto"/>
            <w:tcBorders>
              <w:bottom w:val="single" w:sz="0" w:space="0" w:color="000000"/>
            </w:tcBorders>
            <w:vAlign w:val="center"/>
          </w:tcPr>
          <w:p w:rsidR="00914354" w:rsidRPr="00F97EF0" w:rsidRDefault="007B70B5">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7B70B5">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rsidTr="007B70B5">
        <w:tc>
          <w:tcPr>
            <w:tcW w:w="1638"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585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strongly reduces support of social policies.</w:t>
            </w:r>
          </w:p>
        </w:tc>
        <w:tc>
          <w:tcPr>
            <w:tcW w:w="81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26</w:t>
            </w:r>
          </w:p>
        </w:tc>
        <w:tc>
          <w:tcPr>
            <w:tcW w:w="106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12.2%</w:t>
            </w:r>
          </w:p>
        </w:tc>
      </w:tr>
      <w:tr w:rsidR="007B70B5" w:rsidRPr="00F97EF0" w:rsidTr="007B70B5">
        <w:tc>
          <w:tcPr>
            <w:tcW w:w="1638" w:type="dxa"/>
            <w:tcBorders>
              <w:bottom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2</w:t>
            </w:r>
          </w:p>
        </w:tc>
        <w:tc>
          <w:tcPr>
            <w:tcW w:w="5850" w:type="dxa"/>
            <w:tcBorders>
              <w:bottom w:val="nil"/>
            </w:tcBorders>
            <w:vAlign w:val="center"/>
          </w:tcPr>
          <w:p w:rsidR="007B70B5" w:rsidRPr="00F97EF0" w:rsidRDefault="007B70B5" w:rsidP="00102BE6">
            <w:pPr>
              <w:pStyle w:val="Normal-TableGrid-BR20"/>
              <w:rPr>
                <w:rFonts w:ascii="Times New Roman" w:hAnsi="Times New Roman" w:cs="Times New Roman"/>
              </w:rPr>
            </w:pPr>
            <w:r w:rsidRPr="00F97EF0">
              <w:rPr>
                <w:rFonts w:ascii="Times New Roman" w:hAnsi="Times New Roman" w:cs="Times New Roman"/>
              </w:rPr>
              <w:t>Immigration somewhat reduces support of social policies.</w:t>
            </w:r>
          </w:p>
        </w:tc>
        <w:tc>
          <w:tcPr>
            <w:tcW w:w="810" w:type="dxa"/>
            <w:tcBorders>
              <w:bottom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115</w:t>
            </w:r>
          </w:p>
        </w:tc>
        <w:tc>
          <w:tcPr>
            <w:tcW w:w="1062" w:type="dxa"/>
            <w:tcBorders>
              <w:bottom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54.0%</w:t>
            </w:r>
          </w:p>
        </w:tc>
      </w:tr>
      <w:tr w:rsidR="00914354" w:rsidRPr="00F97EF0" w:rsidTr="007B70B5">
        <w:tc>
          <w:tcPr>
            <w:tcW w:w="1638"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w:t>
            </w:r>
          </w:p>
        </w:tc>
        <w:tc>
          <w:tcPr>
            <w:tcW w:w="5850" w:type="dxa"/>
            <w:tcBorders>
              <w:top w:val="nil"/>
              <w:left w:val="nil"/>
              <w:bottom w:val="nil"/>
              <w:right w:val="nil"/>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has no effect on support of social policies.</w:t>
            </w:r>
          </w:p>
        </w:tc>
        <w:tc>
          <w:tcPr>
            <w:tcW w:w="810"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43</w:t>
            </w:r>
          </w:p>
        </w:tc>
        <w:tc>
          <w:tcPr>
            <w:tcW w:w="1062"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20.2%</w:t>
            </w:r>
          </w:p>
        </w:tc>
      </w:tr>
      <w:tr w:rsidR="007B70B5" w:rsidRPr="00F97EF0" w:rsidTr="007B70B5">
        <w:tc>
          <w:tcPr>
            <w:tcW w:w="1638" w:type="dxa"/>
            <w:tcBorders>
              <w:top w:val="nil"/>
              <w:left w:val="nil"/>
              <w:bottom w:val="nil"/>
              <w:right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4</w:t>
            </w:r>
          </w:p>
        </w:tc>
        <w:tc>
          <w:tcPr>
            <w:tcW w:w="5850" w:type="dxa"/>
            <w:tcBorders>
              <w:top w:val="nil"/>
              <w:left w:val="nil"/>
              <w:bottom w:val="nil"/>
              <w:right w:val="nil"/>
            </w:tcBorders>
            <w:vAlign w:val="center"/>
          </w:tcPr>
          <w:p w:rsidR="007B70B5" w:rsidRPr="00F97EF0" w:rsidRDefault="007B70B5" w:rsidP="00102BE6">
            <w:pPr>
              <w:pStyle w:val="Normal-TableGrid-BR20"/>
              <w:rPr>
                <w:rFonts w:ascii="Times New Roman" w:hAnsi="Times New Roman" w:cs="Times New Roman"/>
              </w:rPr>
            </w:pPr>
            <w:r w:rsidRPr="00F97EF0">
              <w:rPr>
                <w:rFonts w:ascii="Times New Roman" w:hAnsi="Times New Roman" w:cs="Times New Roman"/>
              </w:rPr>
              <w:t>Immigration somewhat increases support of social policies.</w:t>
            </w:r>
          </w:p>
        </w:tc>
        <w:tc>
          <w:tcPr>
            <w:tcW w:w="810" w:type="dxa"/>
            <w:tcBorders>
              <w:top w:val="nil"/>
              <w:left w:val="nil"/>
              <w:bottom w:val="nil"/>
              <w:right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20</w:t>
            </w:r>
          </w:p>
        </w:tc>
        <w:tc>
          <w:tcPr>
            <w:tcW w:w="1062" w:type="dxa"/>
            <w:tcBorders>
              <w:top w:val="nil"/>
              <w:left w:val="nil"/>
              <w:bottom w:val="nil"/>
              <w:right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9.4%</w:t>
            </w:r>
          </w:p>
        </w:tc>
      </w:tr>
      <w:tr w:rsidR="00914354" w:rsidRPr="00F97EF0" w:rsidTr="007B70B5">
        <w:tc>
          <w:tcPr>
            <w:tcW w:w="1638" w:type="dxa"/>
            <w:tcBorders>
              <w:top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5850" w:type="dxa"/>
            <w:tcBorders>
              <w:top w:val="nil"/>
            </w:tcBorders>
            <w:vAlign w:val="center"/>
          </w:tcPr>
          <w:p w:rsidR="00914354" w:rsidRPr="00F97EF0" w:rsidRDefault="007B70B5">
            <w:pPr>
              <w:pStyle w:val="Normal-TableGrid-BR20"/>
              <w:rPr>
                <w:rFonts w:ascii="Times New Roman" w:hAnsi="Times New Roman" w:cs="Times New Roman"/>
              </w:rPr>
            </w:pPr>
            <w:r w:rsidRPr="00F97EF0">
              <w:rPr>
                <w:rFonts w:ascii="Times New Roman" w:hAnsi="Times New Roman" w:cs="Times New Roman"/>
              </w:rPr>
              <w:t>[missing]</w:t>
            </w:r>
          </w:p>
        </w:tc>
        <w:tc>
          <w:tcPr>
            <w:tcW w:w="810" w:type="dxa"/>
            <w:tcBorders>
              <w:top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1062" w:type="dxa"/>
            <w:tcBorders>
              <w:top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bl>
    <w:p w:rsidR="00914354" w:rsidRPr="00F97EF0" w:rsidRDefault="00914354"/>
    <w:p w:rsidR="00914354" w:rsidRPr="00F97EF0" w:rsidRDefault="00914354"/>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500"/>
        <w:gridCol w:w="228"/>
        <w:gridCol w:w="5180"/>
        <w:gridCol w:w="760"/>
        <w:gridCol w:w="893"/>
        <w:gridCol w:w="1015"/>
      </w:tblGrid>
      <w:tr w:rsidR="007B70B5" w:rsidRPr="00F97EF0" w:rsidTr="007B70B5">
        <w:tc>
          <w:tcPr>
            <w:tcW w:w="1728" w:type="dxa"/>
            <w:gridSpan w:val="2"/>
            <w:tcBorders>
              <w:top w:val="single" w:sz="16" w:space="0" w:color="000000"/>
            </w:tcBorders>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Name:</w:t>
            </w:r>
          </w:p>
        </w:tc>
        <w:tc>
          <w:tcPr>
            <w:tcW w:w="5180" w:type="dxa"/>
            <w:tcBorders>
              <w:top w:val="single" w:sz="16" w:space="0" w:color="000000"/>
            </w:tcBorders>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Income redistribution</w:t>
            </w:r>
          </w:p>
        </w:tc>
        <w:tc>
          <w:tcPr>
            <w:tcW w:w="0" w:type="auto"/>
            <w:gridSpan w:val="2"/>
            <w:tcBorders>
              <w:top w:val="single" w:sz="16" w:space="0" w:color="000000"/>
            </w:tcBorders>
          </w:tcPr>
          <w:p w:rsidR="007B70B5" w:rsidRPr="00F97EF0" w:rsidRDefault="007B70B5" w:rsidP="007B70B5">
            <w:pPr>
              <w:pStyle w:val="Normal-TableGrid-BR20"/>
              <w:rPr>
                <w:rFonts w:ascii="Times New Roman" w:hAnsi="Times New Roman" w:cs="Times New Roman"/>
              </w:rPr>
            </w:pPr>
          </w:p>
        </w:tc>
        <w:tc>
          <w:tcPr>
            <w:tcW w:w="0" w:type="auto"/>
            <w:tcBorders>
              <w:top w:val="single" w:sz="16" w:space="0" w:color="000000"/>
            </w:tcBorders>
          </w:tcPr>
          <w:p w:rsidR="007B70B5" w:rsidRPr="00F97EF0" w:rsidRDefault="007B70B5" w:rsidP="007B70B5">
            <w:pPr>
              <w:pStyle w:val="Normal-TableGrid-BR20"/>
              <w:rPr>
                <w:rFonts w:ascii="Times New Roman" w:hAnsi="Times New Roman" w:cs="Times New Roman"/>
              </w:rPr>
            </w:pPr>
          </w:p>
        </w:tc>
      </w:tr>
      <w:tr w:rsidR="007B70B5" w:rsidRPr="00F97EF0" w:rsidTr="007B70B5">
        <w:tc>
          <w:tcPr>
            <w:tcW w:w="1728" w:type="dxa"/>
            <w:gridSpan w:val="2"/>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Type:</w:t>
            </w:r>
          </w:p>
        </w:tc>
        <w:tc>
          <w:tcPr>
            <w:tcW w:w="5180" w:type="dxa"/>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byte</w:t>
            </w:r>
          </w:p>
        </w:tc>
        <w:tc>
          <w:tcPr>
            <w:tcW w:w="1653" w:type="dxa"/>
            <w:gridSpan w:val="2"/>
          </w:tcPr>
          <w:p w:rsidR="007B70B5" w:rsidRPr="00F97EF0" w:rsidRDefault="007B70B5" w:rsidP="007B70B5">
            <w:pPr>
              <w:pStyle w:val="Normal-TableGrid-BR20"/>
              <w:rPr>
                <w:rFonts w:ascii="Times New Roman" w:hAnsi="Times New Roman" w:cs="Times New Roman"/>
              </w:rPr>
            </w:pPr>
          </w:p>
        </w:tc>
        <w:tc>
          <w:tcPr>
            <w:tcW w:w="1015" w:type="dxa"/>
          </w:tcPr>
          <w:p w:rsidR="007B70B5" w:rsidRPr="00F97EF0" w:rsidRDefault="007B70B5" w:rsidP="007B70B5">
            <w:pPr>
              <w:pStyle w:val="Normal-TableGrid-BR20"/>
              <w:rPr>
                <w:rFonts w:ascii="Times New Roman" w:hAnsi="Times New Roman" w:cs="Times New Roman"/>
              </w:rPr>
            </w:pPr>
          </w:p>
        </w:tc>
      </w:tr>
      <w:tr w:rsidR="007B70B5" w:rsidRPr="00F97EF0" w:rsidTr="007B70B5">
        <w:tc>
          <w:tcPr>
            <w:tcW w:w="1728" w:type="dxa"/>
            <w:gridSpan w:val="2"/>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Value label:</w:t>
            </w:r>
          </w:p>
        </w:tc>
        <w:tc>
          <w:tcPr>
            <w:tcW w:w="5180" w:type="dxa"/>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v_31</w:t>
            </w:r>
          </w:p>
        </w:tc>
        <w:tc>
          <w:tcPr>
            <w:tcW w:w="1653" w:type="dxa"/>
            <w:gridSpan w:val="2"/>
          </w:tcPr>
          <w:p w:rsidR="007B70B5" w:rsidRPr="00F97EF0" w:rsidRDefault="007B70B5" w:rsidP="007B70B5">
            <w:pPr>
              <w:pStyle w:val="Normal-TableGrid-BR20"/>
              <w:rPr>
                <w:rFonts w:ascii="Times New Roman" w:hAnsi="Times New Roman" w:cs="Times New Roman"/>
              </w:rPr>
            </w:pPr>
          </w:p>
        </w:tc>
        <w:tc>
          <w:tcPr>
            <w:tcW w:w="1015" w:type="dxa"/>
          </w:tcPr>
          <w:p w:rsidR="007B70B5" w:rsidRPr="00F97EF0" w:rsidRDefault="007B70B5" w:rsidP="007B70B5">
            <w:pPr>
              <w:pStyle w:val="Normal-TableGrid-BR20"/>
              <w:rPr>
                <w:rFonts w:ascii="Times New Roman" w:hAnsi="Times New Roman" w:cs="Times New Roman"/>
              </w:rPr>
            </w:pPr>
          </w:p>
        </w:tc>
      </w:tr>
      <w:tr w:rsidR="007B70B5" w:rsidRPr="00F97EF0" w:rsidTr="007B70B5">
        <w:tc>
          <w:tcPr>
            <w:tcW w:w="1728" w:type="dxa"/>
            <w:gridSpan w:val="2"/>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Variable format:</w:t>
            </w:r>
          </w:p>
        </w:tc>
        <w:tc>
          <w:tcPr>
            <w:tcW w:w="5180" w:type="dxa"/>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%16.0f</w:t>
            </w:r>
          </w:p>
        </w:tc>
        <w:tc>
          <w:tcPr>
            <w:tcW w:w="1653" w:type="dxa"/>
            <w:gridSpan w:val="2"/>
          </w:tcPr>
          <w:p w:rsidR="007B70B5" w:rsidRPr="00F97EF0" w:rsidRDefault="007B70B5" w:rsidP="007B70B5">
            <w:pPr>
              <w:pStyle w:val="Normal-TableGrid-BR20"/>
              <w:rPr>
                <w:rFonts w:ascii="Times New Roman" w:hAnsi="Times New Roman" w:cs="Times New Roman"/>
              </w:rPr>
            </w:pPr>
          </w:p>
        </w:tc>
        <w:tc>
          <w:tcPr>
            <w:tcW w:w="1015" w:type="dxa"/>
          </w:tcPr>
          <w:p w:rsidR="007B70B5" w:rsidRPr="00F97EF0" w:rsidRDefault="007B70B5" w:rsidP="007B70B5">
            <w:pPr>
              <w:pStyle w:val="Normal-TableGrid-BR20"/>
              <w:rPr>
                <w:rFonts w:ascii="Times New Roman" w:hAnsi="Times New Roman" w:cs="Times New Roman"/>
              </w:rPr>
            </w:pPr>
          </w:p>
        </w:tc>
      </w:tr>
      <w:tr w:rsidR="007B70B5" w:rsidRPr="00F97EF0" w:rsidTr="007B70B5">
        <w:tc>
          <w:tcPr>
            <w:tcW w:w="1728" w:type="dxa"/>
            <w:gridSpan w:val="2"/>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5180" w:type="dxa"/>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 xml:space="preserve">5              </w:t>
            </w:r>
          </w:p>
        </w:tc>
        <w:tc>
          <w:tcPr>
            <w:tcW w:w="1653" w:type="dxa"/>
            <w:gridSpan w:val="2"/>
          </w:tcPr>
          <w:p w:rsidR="007B70B5" w:rsidRPr="00F97EF0" w:rsidRDefault="007B70B5" w:rsidP="007B70B5">
            <w:pPr>
              <w:pStyle w:val="Normal-TableGrid-BR20"/>
              <w:rPr>
                <w:rFonts w:ascii="Times New Roman" w:hAnsi="Times New Roman" w:cs="Times New Roman"/>
              </w:rPr>
            </w:pPr>
          </w:p>
        </w:tc>
        <w:tc>
          <w:tcPr>
            <w:tcW w:w="1015" w:type="dxa"/>
          </w:tcPr>
          <w:p w:rsidR="007B70B5" w:rsidRPr="00F97EF0" w:rsidRDefault="007B70B5" w:rsidP="007B70B5">
            <w:pPr>
              <w:pStyle w:val="Normal-TableGrid-BR20"/>
              <w:rPr>
                <w:rFonts w:ascii="Times New Roman" w:hAnsi="Times New Roman" w:cs="Times New Roman"/>
              </w:rPr>
            </w:pPr>
          </w:p>
        </w:tc>
      </w:tr>
      <w:tr w:rsidR="007B70B5" w:rsidRPr="00F97EF0" w:rsidTr="007B70B5">
        <w:tc>
          <w:tcPr>
            <w:tcW w:w="1728" w:type="dxa"/>
            <w:gridSpan w:val="2"/>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 xml:space="preserve">Mean: </w:t>
            </w:r>
          </w:p>
        </w:tc>
        <w:tc>
          <w:tcPr>
            <w:tcW w:w="5180" w:type="dxa"/>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 xml:space="preserve">               2</w:t>
            </w:r>
          </w:p>
        </w:tc>
        <w:tc>
          <w:tcPr>
            <w:tcW w:w="1653" w:type="dxa"/>
            <w:gridSpan w:val="2"/>
          </w:tcPr>
          <w:p w:rsidR="007B70B5" w:rsidRPr="00F97EF0" w:rsidRDefault="007B70B5" w:rsidP="007B70B5">
            <w:pPr>
              <w:pStyle w:val="Normal-TableGrid-BR20"/>
              <w:rPr>
                <w:rFonts w:ascii="Times New Roman" w:hAnsi="Times New Roman" w:cs="Times New Roman"/>
              </w:rPr>
            </w:pPr>
          </w:p>
        </w:tc>
        <w:tc>
          <w:tcPr>
            <w:tcW w:w="1015" w:type="dxa"/>
          </w:tcPr>
          <w:p w:rsidR="007B70B5" w:rsidRPr="00F97EF0" w:rsidRDefault="007B70B5" w:rsidP="007B70B5">
            <w:pPr>
              <w:pStyle w:val="Normal-TableGrid-BR20"/>
              <w:rPr>
                <w:rFonts w:ascii="Times New Roman" w:hAnsi="Times New Roman" w:cs="Times New Roman"/>
              </w:rPr>
            </w:pPr>
          </w:p>
        </w:tc>
      </w:tr>
      <w:tr w:rsidR="007B70B5" w:rsidRPr="00F97EF0" w:rsidTr="007B70B5">
        <w:tc>
          <w:tcPr>
            <w:tcW w:w="1728" w:type="dxa"/>
            <w:gridSpan w:val="2"/>
            <w:tcBorders>
              <w:bottom w:val="single" w:sz="0" w:space="0" w:color="D3D3D3"/>
            </w:tcBorders>
          </w:tcPr>
          <w:p w:rsidR="007B70B5" w:rsidRPr="00F97EF0" w:rsidRDefault="007B70B5" w:rsidP="007B70B5">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5180" w:type="dxa"/>
            <w:tcBorders>
              <w:bottom w:val="single" w:sz="0" w:space="0" w:color="D3D3D3"/>
            </w:tcBorders>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 xml:space="preserve">               1</w:t>
            </w:r>
          </w:p>
        </w:tc>
        <w:tc>
          <w:tcPr>
            <w:tcW w:w="1653" w:type="dxa"/>
            <w:gridSpan w:val="2"/>
            <w:tcBorders>
              <w:bottom w:val="single" w:sz="0" w:space="0" w:color="D3D3D3"/>
            </w:tcBorders>
          </w:tcPr>
          <w:p w:rsidR="007B70B5" w:rsidRPr="00F97EF0" w:rsidRDefault="007B70B5" w:rsidP="007B70B5">
            <w:pPr>
              <w:pStyle w:val="Normal-TableGrid-BR20"/>
              <w:rPr>
                <w:rFonts w:ascii="Times New Roman" w:hAnsi="Times New Roman" w:cs="Times New Roman"/>
              </w:rPr>
            </w:pPr>
          </w:p>
        </w:tc>
        <w:tc>
          <w:tcPr>
            <w:tcW w:w="1015" w:type="dxa"/>
            <w:tcBorders>
              <w:bottom w:val="single" w:sz="0" w:space="0" w:color="D3D3D3"/>
            </w:tcBorders>
          </w:tcPr>
          <w:p w:rsidR="007B70B5" w:rsidRPr="00F97EF0" w:rsidRDefault="007B70B5" w:rsidP="007B70B5">
            <w:pPr>
              <w:pStyle w:val="Normal-TableGrid-BR20"/>
              <w:rPr>
                <w:rFonts w:ascii="Times New Roman" w:hAnsi="Times New Roman" w:cs="Times New Roman"/>
              </w:rPr>
            </w:pPr>
          </w:p>
        </w:tc>
      </w:tr>
      <w:tr w:rsidR="007B70B5" w:rsidRPr="00F97EF0" w:rsidTr="007B70B5">
        <w:tc>
          <w:tcPr>
            <w:tcW w:w="0" w:type="auto"/>
            <w:tcBorders>
              <w:top w:val="single" w:sz="0" w:space="0" w:color="D3D3D3"/>
            </w:tcBorders>
          </w:tcPr>
          <w:p w:rsidR="007B70B5" w:rsidRPr="00F97EF0" w:rsidRDefault="007B70B5" w:rsidP="007B70B5">
            <w:pPr>
              <w:pStyle w:val="Normal-TableGrid-BR20"/>
              <w:rPr>
                <w:rFonts w:ascii="Times New Roman" w:hAnsi="Times New Roman" w:cs="Times New Roman"/>
              </w:rPr>
            </w:pPr>
          </w:p>
        </w:tc>
        <w:tc>
          <w:tcPr>
            <w:tcW w:w="5408" w:type="dxa"/>
            <w:gridSpan w:val="2"/>
            <w:tcBorders>
              <w:top w:val="single" w:sz="0" w:space="0" w:color="D3D3D3"/>
            </w:tcBorders>
          </w:tcPr>
          <w:p w:rsidR="007B70B5" w:rsidRPr="00F97EF0" w:rsidRDefault="007B70B5" w:rsidP="007B70B5">
            <w:pPr>
              <w:pStyle w:val="Normal-TableGrid-BR20"/>
              <w:rPr>
                <w:rFonts w:ascii="Times New Roman" w:hAnsi="Times New Roman" w:cs="Times New Roman"/>
              </w:rPr>
            </w:pPr>
          </w:p>
        </w:tc>
        <w:tc>
          <w:tcPr>
            <w:tcW w:w="1653" w:type="dxa"/>
            <w:gridSpan w:val="2"/>
            <w:tcBorders>
              <w:top w:val="single" w:sz="0" w:space="0" w:color="D3D3D3"/>
            </w:tcBorders>
          </w:tcPr>
          <w:p w:rsidR="007B70B5" w:rsidRPr="00F97EF0" w:rsidRDefault="007B70B5" w:rsidP="007B70B5">
            <w:pPr>
              <w:pStyle w:val="Normal-TableGrid-BR20"/>
              <w:rPr>
                <w:rFonts w:ascii="Times New Roman" w:hAnsi="Times New Roman" w:cs="Times New Roman"/>
              </w:rPr>
            </w:pPr>
          </w:p>
        </w:tc>
        <w:tc>
          <w:tcPr>
            <w:tcW w:w="1015" w:type="dxa"/>
            <w:tcBorders>
              <w:top w:val="single" w:sz="0" w:space="0" w:color="D3D3D3"/>
            </w:tcBorders>
          </w:tcPr>
          <w:p w:rsidR="007B70B5" w:rsidRPr="00F97EF0" w:rsidRDefault="007B70B5" w:rsidP="007B70B5">
            <w:pPr>
              <w:pStyle w:val="Normal-TableGrid-BR20"/>
              <w:rPr>
                <w:rFonts w:ascii="Times New Roman" w:hAnsi="Times New Roman" w:cs="Times New Roman"/>
              </w:rPr>
            </w:pPr>
          </w:p>
        </w:tc>
      </w:tr>
      <w:tr w:rsidR="007B70B5" w:rsidRPr="00F97EF0" w:rsidTr="007B70B5">
        <w:tc>
          <w:tcPr>
            <w:tcW w:w="1500" w:type="dxa"/>
            <w:tcBorders>
              <w:bottom w:val="single" w:sz="0" w:space="0" w:color="000000"/>
            </w:tcBorders>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Value</w:t>
            </w:r>
          </w:p>
        </w:tc>
        <w:tc>
          <w:tcPr>
            <w:tcW w:w="6168" w:type="dxa"/>
            <w:gridSpan w:val="3"/>
            <w:tcBorders>
              <w:bottom w:val="single" w:sz="0" w:space="0" w:color="000000"/>
            </w:tcBorders>
            <w:vAlign w:val="center"/>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Label</w:t>
            </w:r>
          </w:p>
        </w:tc>
        <w:tc>
          <w:tcPr>
            <w:tcW w:w="893" w:type="dxa"/>
            <w:tcBorders>
              <w:bottom w:val="single" w:sz="0" w:space="0" w:color="000000"/>
            </w:tcBorders>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Freq.</w:t>
            </w:r>
          </w:p>
        </w:tc>
        <w:tc>
          <w:tcPr>
            <w:tcW w:w="1015" w:type="dxa"/>
            <w:tcBorders>
              <w:bottom w:val="single" w:sz="0" w:space="0" w:color="000000"/>
            </w:tcBorders>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Percent</w:t>
            </w:r>
          </w:p>
        </w:tc>
      </w:tr>
      <w:tr w:rsidR="007B70B5" w:rsidRPr="00F97EF0" w:rsidTr="007B70B5">
        <w:tc>
          <w:tcPr>
            <w:tcW w:w="1500" w:type="dxa"/>
            <w:tcBorders>
              <w:top w:val="single" w:sz="0" w:space="0" w:color="000000"/>
            </w:tcBorders>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.a</w:t>
            </w:r>
          </w:p>
        </w:tc>
        <w:tc>
          <w:tcPr>
            <w:tcW w:w="6168" w:type="dxa"/>
            <w:gridSpan w:val="3"/>
            <w:tcBorders>
              <w:top w:val="single" w:sz="0" w:space="0" w:color="000000"/>
            </w:tcBorders>
            <w:vAlign w:val="center"/>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[missing]</w:t>
            </w:r>
          </w:p>
        </w:tc>
        <w:tc>
          <w:tcPr>
            <w:tcW w:w="893" w:type="dxa"/>
            <w:tcBorders>
              <w:top w:val="single" w:sz="0" w:space="0" w:color="000000"/>
            </w:tcBorders>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9</w:t>
            </w:r>
          </w:p>
        </w:tc>
        <w:tc>
          <w:tcPr>
            <w:tcW w:w="1015" w:type="dxa"/>
            <w:tcBorders>
              <w:top w:val="single" w:sz="0" w:space="0" w:color="000000"/>
            </w:tcBorders>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4.2%</w:t>
            </w:r>
          </w:p>
        </w:tc>
      </w:tr>
      <w:tr w:rsidR="007B70B5" w:rsidRPr="00F97EF0" w:rsidTr="007B70B5">
        <w:tc>
          <w:tcPr>
            <w:tcW w:w="1500" w:type="dxa"/>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1</w:t>
            </w:r>
          </w:p>
        </w:tc>
        <w:tc>
          <w:tcPr>
            <w:tcW w:w="6168" w:type="dxa"/>
            <w:gridSpan w:val="3"/>
            <w:vAlign w:val="center"/>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Immigration strongly reduces support of social policies.</w:t>
            </w:r>
          </w:p>
        </w:tc>
        <w:tc>
          <w:tcPr>
            <w:tcW w:w="893" w:type="dxa"/>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24</w:t>
            </w:r>
          </w:p>
        </w:tc>
        <w:tc>
          <w:tcPr>
            <w:tcW w:w="1015" w:type="dxa"/>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11.3%</w:t>
            </w:r>
          </w:p>
        </w:tc>
      </w:tr>
      <w:tr w:rsidR="007B70B5" w:rsidRPr="00F97EF0" w:rsidTr="007B70B5">
        <w:tc>
          <w:tcPr>
            <w:tcW w:w="1500" w:type="dxa"/>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2</w:t>
            </w:r>
          </w:p>
        </w:tc>
        <w:tc>
          <w:tcPr>
            <w:tcW w:w="6168" w:type="dxa"/>
            <w:gridSpan w:val="3"/>
            <w:vAlign w:val="center"/>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Immigration somewhat reduces support of social policies.</w:t>
            </w:r>
          </w:p>
        </w:tc>
        <w:tc>
          <w:tcPr>
            <w:tcW w:w="893" w:type="dxa"/>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100</w:t>
            </w:r>
          </w:p>
        </w:tc>
        <w:tc>
          <w:tcPr>
            <w:tcW w:w="1015" w:type="dxa"/>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46.9%</w:t>
            </w:r>
          </w:p>
        </w:tc>
      </w:tr>
      <w:tr w:rsidR="007B70B5" w:rsidRPr="00F97EF0" w:rsidTr="007B70B5">
        <w:tc>
          <w:tcPr>
            <w:tcW w:w="1500" w:type="dxa"/>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3</w:t>
            </w:r>
          </w:p>
        </w:tc>
        <w:tc>
          <w:tcPr>
            <w:tcW w:w="6168" w:type="dxa"/>
            <w:gridSpan w:val="3"/>
            <w:vAlign w:val="center"/>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Immigration has no effect on support of social policies.</w:t>
            </w:r>
          </w:p>
        </w:tc>
        <w:tc>
          <w:tcPr>
            <w:tcW w:w="893" w:type="dxa"/>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70</w:t>
            </w:r>
          </w:p>
        </w:tc>
        <w:tc>
          <w:tcPr>
            <w:tcW w:w="1015" w:type="dxa"/>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32.9%</w:t>
            </w:r>
          </w:p>
        </w:tc>
      </w:tr>
      <w:tr w:rsidR="007B70B5" w:rsidRPr="00F97EF0" w:rsidTr="007B70B5">
        <w:tc>
          <w:tcPr>
            <w:tcW w:w="1500" w:type="dxa"/>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4</w:t>
            </w:r>
          </w:p>
        </w:tc>
        <w:tc>
          <w:tcPr>
            <w:tcW w:w="6168" w:type="dxa"/>
            <w:gridSpan w:val="3"/>
            <w:vAlign w:val="center"/>
          </w:tcPr>
          <w:p w:rsidR="007B70B5" w:rsidRPr="00F97EF0" w:rsidRDefault="007B70B5" w:rsidP="007B70B5">
            <w:pPr>
              <w:pStyle w:val="Normal-TableGrid-BR20"/>
              <w:rPr>
                <w:rFonts w:ascii="Times New Roman" w:hAnsi="Times New Roman" w:cs="Times New Roman"/>
              </w:rPr>
            </w:pPr>
            <w:r w:rsidRPr="00F97EF0">
              <w:rPr>
                <w:rFonts w:ascii="Times New Roman" w:hAnsi="Times New Roman" w:cs="Times New Roman"/>
              </w:rPr>
              <w:t>Immigration somewhat increases support of social policies.</w:t>
            </w:r>
          </w:p>
        </w:tc>
        <w:tc>
          <w:tcPr>
            <w:tcW w:w="893" w:type="dxa"/>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10</w:t>
            </w:r>
          </w:p>
        </w:tc>
        <w:tc>
          <w:tcPr>
            <w:tcW w:w="1015" w:type="dxa"/>
            <w:vAlign w:val="center"/>
          </w:tcPr>
          <w:p w:rsidR="007B70B5"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4.7%</w:t>
            </w:r>
          </w:p>
        </w:tc>
      </w:tr>
    </w:tbl>
    <w:p w:rsidR="00914354" w:rsidRPr="00F97EF0" w:rsidRDefault="00914354"/>
    <w:p w:rsidR="00914354" w:rsidRPr="00F97EF0" w:rsidRDefault="00914354"/>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728"/>
        <w:gridCol w:w="6030"/>
        <w:gridCol w:w="720"/>
        <w:gridCol w:w="1098"/>
      </w:tblGrid>
      <w:tr w:rsidR="00914354" w:rsidRPr="00F97EF0">
        <w:tc>
          <w:tcPr>
            <w:tcW w:w="0" w:type="auto"/>
            <w:tcBorders>
              <w:top w:val="single" w:sz="16" w:space="0" w:color="000000"/>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914354" w:rsidRPr="00F97EF0" w:rsidRDefault="007B70B5">
            <w:pPr>
              <w:pStyle w:val="Normal-TableGrid-BR20"/>
              <w:rPr>
                <w:rFonts w:ascii="Times New Roman" w:hAnsi="Times New Roman" w:cs="Times New Roman"/>
              </w:rPr>
            </w:pPr>
            <w:r w:rsidRPr="00F97EF0">
              <w:rPr>
                <w:rFonts w:ascii="Times New Roman" w:hAnsi="Times New Roman" w:cs="Times New Roman"/>
              </w:rPr>
              <w:t>Housing</w:t>
            </w: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v_31</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format:</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%16.0f</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6              </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2</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7B70B5">
        <w:tc>
          <w:tcPr>
            <w:tcW w:w="1728" w:type="dxa"/>
            <w:tcBorders>
              <w:bottom w:val="single" w:sz="0" w:space="0" w:color="000000"/>
            </w:tcBorders>
            <w:vAlign w:val="center"/>
          </w:tcPr>
          <w:p w:rsidR="00914354" w:rsidRPr="00F97EF0" w:rsidRDefault="00867B12" w:rsidP="007B70B5">
            <w:pPr>
              <w:pStyle w:val="Normal-TableGrid-BR20"/>
              <w:jc w:val="right"/>
              <w:rPr>
                <w:rFonts w:ascii="Times New Roman" w:hAnsi="Times New Roman" w:cs="Times New Roman"/>
              </w:rPr>
            </w:pPr>
            <w:r w:rsidRPr="00F97EF0">
              <w:rPr>
                <w:rFonts w:ascii="Times New Roman" w:hAnsi="Times New Roman" w:cs="Times New Roman"/>
              </w:rPr>
              <w:t>Value</w:t>
            </w:r>
          </w:p>
        </w:tc>
        <w:tc>
          <w:tcPr>
            <w:tcW w:w="6030" w:type="dxa"/>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7B70B5" w:rsidRPr="00F97EF0">
              <w:rPr>
                <w:rFonts w:ascii="Times New Roman" w:hAnsi="Times New Roman" w:cs="Times New Roman"/>
              </w:rPr>
              <w:t>abel</w:t>
            </w:r>
          </w:p>
        </w:tc>
        <w:tc>
          <w:tcPr>
            <w:tcW w:w="720" w:type="dxa"/>
            <w:tcBorders>
              <w:bottom w:val="single" w:sz="0" w:space="0" w:color="000000"/>
            </w:tcBorders>
            <w:vAlign w:val="center"/>
          </w:tcPr>
          <w:p w:rsidR="00914354" w:rsidRPr="00F97EF0" w:rsidRDefault="007B70B5">
            <w:pPr>
              <w:pStyle w:val="Normal-TableGrid-BR20"/>
              <w:jc w:val="right"/>
              <w:rPr>
                <w:rFonts w:ascii="Times New Roman" w:hAnsi="Times New Roman" w:cs="Times New Roman"/>
              </w:rPr>
            </w:pPr>
            <w:r w:rsidRPr="00F97EF0">
              <w:rPr>
                <w:rFonts w:ascii="Times New Roman" w:hAnsi="Times New Roman" w:cs="Times New Roman"/>
              </w:rPr>
              <w:t>Freq.</w:t>
            </w:r>
          </w:p>
        </w:tc>
        <w:tc>
          <w:tcPr>
            <w:tcW w:w="1098" w:type="dxa"/>
            <w:tcBorders>
              <w:bottom w:val="single" w:sz="0" w:space="0" w:color="000000"/>
            </w:tcBorders>
            <w:vAlign w:val="center"/>
          </w:tcPr>
          <w:p w:rsidR="00914354" w:rsidRPr="00F97EF0" w:rsidRDefault="007B70B5">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rsidTr="007B70B5">
        <w:tc>
          <w:tcPr>
            <w:tcW w:w="1728" w:type="dxa"/>
            <w:tcBorders>
              <w:bottom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6030" w:type="dxa"/>
            <w:tcBorders>
              <w:bottom w:val="nil"/>
            </w:tcBorders>
            <w:vAlign w:val="center"/>
          </w:tcPr>
          <w:p w:rsidR="00914354" w:rsidRPr="00F97EF0" w:rsidRDefault="007B70B5">
            <w:pPr>
              <w:pStyle w:val="Normal-TableGrid-BR20"/>
              <w:rPr>
                <w:rFonts w:ascii="Times New Roman" w:hAnsi="Times New Roman" w:cs="Times New Roman"/>
              </w:rPr>
            </w:pPr>
            <w:r w:rsidRPr="00F97EF0">
              <w:rPr>
                <w:rFonts w:ascii="Times New Roman" w:hAnsi="Times New Roman" w:cs="Times New Roman"/>
              </w:rPr>
              <w:t>[missing]</w:t>
            </w:r>
          </w:p>
        </w:tc>
        <w:tc>
          <w:tcPr>
            <w:tcW w:w="720" w:type="dxa"/>
            <w:tcBorders>
              <w:bottom w:val="nil"/>
            </w:tcBorders>
            <w:vAlign w:val="center"/>
          </w:tcPr>
          <w:p w:rsidR="00914354" w:rsidRPr="00F97EF0" w:rsidRDefault="007B70B5">
            <w:pPr>
              <w:pStyle w:val="Normal-TableGrid-BR20"/>
              <w:jc w:val="right"/>
              <w:rPr>
                <w:rFonts w:ascii="Times New Roman" w:hAnsi="Times New Roman" w:cs="Times New Roman"/>
              </w:rPr>
            </w:pPr>
            <w:r w:rsidRPr="00F97EF0">
              <w:rPr>
                <w:rFonts w:ascii="Times New Roman" w:hAnsi="Times New Roman" w:cs="Times New Roman"/>
              </w:rPr>
              <w:t>10</w:t>
            </w:r>
          </w:p>
        </w:tc>
        <w:tc>
          <w:tcPr>
            <w:tcW w:w="1098" w:type="dxa"/>
            <w:tcBorders>
              <w:bottom w:val="nil"/>
            </w:tcBorders>
            <w:vAlign w:val="center"/>
          </w:tcPr>
          <w:p w:rsidR="00914354" w:rsidRPr="00F97EF0" w:rsidRDefault="007B70B5">
            <w:pPr>
              <w:pStyle w:val="Normal-TableGrid-BR20"/>
              <w:jc w:val="right"/>
              <w:rPr>
                <w:rFonts w:ascii="Times New Roman" w:hAnsi="Times New Roman" w:cs="Times New Roman"/>
              </w:rPr>
            </w:pPr>
            <w:r w:rsidRPr="00F97EF0">
              <w:rPr>
                <w:rFonts w:ascii="Times New Roman" w:hAnsi="Times New Roman" w:cs="Times New Roman"/>
              </w:rPr>
              <w:t>4.7</w:t>
            </w:r>
            <w:r w:rsidR="00867B12" w:rsidRPr="00F97EF0">
              <w:rPr>
                <w:rFonts w:ascii="Times New Roman" w:hAnsi="Times New Roman" w:cs="Times New Roman"/>
              </w:rPr>
              <w:t>%</w:t>
            </w:r>
          </w:p>
        </w:tc>
      </w:tr>
      <w:tr w:rsidR="00914354" w:rsidRPr="00F97EF0" w:rsidTr="007B70B5">
        <w:tc>
          <w:tcPr>
            <w:tcW w:w="1728"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6030" w:type="dxa"/>
            <w:tcBorders>
              <w:top w:val="nil"/>
              <w:left w:val="nil"/>
              <w:bottom w:val="nil"/>
              <w:right w:val="nil"/>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strongly reduces support of social policies.</w:t>
            </w:r>
          </w:p>
        </w:tc>
        <w:tc>
          <w:tcPr>
            <w:tcW w:w="720"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11</w:t>
            </w:r>
          </w:p>
        </w:tc>
        <w:tc>
          <w:tcPr>
            <w:tcW w:w="1098"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5.2%</w:t>
            </w:r>
          </w:p>
        </w:tc>
      </w:tr>
      <w:tr w:rsidR="007B70B5" w:rsidRPr="00F97EF0" w:rsidTr="007B70B5">
        <w:tc>
          <w:tcPr>
            <w:tcW w:w="1728" w:type="dxa"/>
            <w:tcBorders>
              <w:top w:val="nil"/>
              <w:left w:val="nil"/>
              <w:bottom w:val="nil"/>
              <w:right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2</w:t>
            </w:r>
          </w:p>
        </w:tc>
        <w:tc>
          <w:tcPr>
            <w:tcW w:w="6030" w:type="dxa"/>
            <w:tcBorders>
              <w:top w:val="nil"/>
              <w:left w:val="nil"/>
              <w:bottom w:val="nil"/>
              <w:right w:val="nil"/>
            </w:tcBorders>
            <w:vAlign w:val="center"/>
          </w:tcPr>
          <w:p w:rsidR="007B70B5" w:rsidRPr="00F97EF0" w:rsidRDefault="007B70B5" w:rsidP="00102BE6">
            <w:pPr>
              <w:pStyle w:val="Normal-TableGrid-BR20"/>
              <w:rPr>
                <w:rFonts w:ascii="Times New Roman" w:hAnsi="Times New Roman" w:cs="Times New Roman"/>
              </w:rPr>
            </w:pPr>
            <w:r w:rsidRPr="00F97EF0">
              <w:rPr>
                <w:rFonts w:ascii="Times New Roman" w:hAnsi="Times New Roman" w:cs="Times New Roman"/>
              </w:rPr>
              <w:t>Immigration somewhat reduces support of social policies.</w:t>
            </w:r>
          </w:p>
        </w:tc>
        <w:tc>
          <w:tcPr>
            <w:tcW w:w="720" w:type="dxa"/>
            <w:tcBorders>
              <w:top w:val="nil"/>
              <w:left w:val="nil"/>
              <w:bottom w:val="nil"/>
              <w:right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95</w:t>
            </w:r>
          </w:p>
        </w:tc>
        <w:tc>
          <w:tcPr>
            <w:tcW w:w="1098" w:type="dxa"/>
            <w:tcBorders>
              <w:top w:val="nil"/>
              <w:left w:val="nil"/>
              <w:bottom w:val="nil"/>
              <w:right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44.6%</w:t>
            </w:r>
          </w:p>
        </w:tc>
      </w:tr>
      <w:tr w:rsidR="007B70B5" w:rsidRPr="00F97EF0" w:rsidTr="007B70B5">
        <w:tc>
          <w:tcPr>
            <w:tcW w:w="1728" w:type="dxa"/>
            <w:tcBorders>
              <w:top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3</w:t>
            </w:r>
          </w:p>
        </w:tc>
        <w:tc>
          <w:tcPr>
            <w:tcW w:w="6030" w:type="dxa"/>
            <w:tcBorders>
              <w:top w:val="nil"/>
            </w:tcBorders>
            <w:vAlign w:val="center"/>
          </w:tcPr>
          <w:p w:rsidR="007B70B5" w:rsidRPr="00F97EF0" w:rsidRDefault="007B70B5" w:rsidP="00102BE6">
            <w:pPr>
              <w:pStyle w:val="Normal-TableGrid-BR20"/>
              <w:rPr>
                <w:rFonts w:ascii="Times New Roman" w:hAnsi="Times New Roman" w:cs="Times New Roman"/>
              </w:rPr>
            </w:pPr>
            <w:r w:rsidRPr="00F97EF0">
              <w:rPr>
                <w:rFonts w:ascii="Times New Roman" w:hAnsi="Times New Roman" w:cs="Times New Roman"/>
              </w:rPr>
              <w:t>Immigration has no effect on support of social policies.</w:t>
            </w:r>
          </w:p>
        </w:tc>
        <w:tc>
          <w:tcPr>
            <w:tcW w:w="720" w:type="dxa"/>
            <w:tcBorders>
              <w:top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80</w:t>
            </w:r>
          </w:p>
        </w:tc>
        <w:tc>
          <w:tcPr>
            <w:tcW w:w="1098" w:type="dxa"/>
            <w:tcBorders>
              <w:top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37.6%</w:t>
            </w:r>
          </w:p>
        </w:tc>
      </w:tr>
      <w:tr w:rsidR="007B70B5" w:rsidRPr="00F97EF0" w:rsidTr="007B70B5">
        <w:tc>
          <w:tcPr>
            <w:tcW w:w="1728" w:type="dxa"/>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4</w:t>
            </w:r>
          </w:p>
        </w:tc>
        <w:tc>
          <w:tcPr>
            <w:tcW w:w="6030" w:type="dxa"/>
            <w:vAlign w:val="center"/>
          </w:tcPr>
          <w:p w:rsidR="007B70B5" w:rsidRPr="00F97EF0" w:rsidRDefault="007B70B5" w:rsidP="00102BE6">
            <w:pPr>
              <w:pStyle w:val="Normal-TableGrid-BR20"/>
              <w:rPr>
                <w:rFonts w:ascii="Times New Roman" w:hAnsi="Times New Roman" w:cs="Times New Roman"/>
              </w:rPr>
            </w:pPr>
            <w:r w:rsidRPr="00F97EF0">
              <w:rPr>
                <w:rFonts w:ascii="Times New Roman" w:hAnsi="Times New Roman" w:cs="Times New Roman"/>
              </w:rPr>
              <w:t>Immigration somewhat increases support of social policies.</w:t>
            </w:r>
          </w:p>
        </w:tc>
        <w:tc>
          <w:tcPr>
            <w:tcW w:w="720" w:type="dxa"/>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17</w:t>
            </w:r>
          </w:p>
        </w:tc>
        <w:tc>
          <w:tcPr>
            <w:tcW w:w="1098" w:type="dxa"/>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8.0%</w:t>
            </w:r>
          </w:p>
        </w:tc>
      </w:tr>
    </w:tbl>
    <w:p w:rsidR="00914354" w:rsidRPr="00F97EF0" w:rsidRDefault="00914354"/>
    <w:p w:rsidR="00914354" w:rsidRPr="00F97EF0" w:rsidRDefault="00914354"/>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734"/>
        <w:gridCol w:w="367"/>
        <w:gridCol w:w="3651"/>
        <w:gridCol w:w="620"/>
        <w:gridCol w:w="1386"/>
        <w:gridCol w:w="189"/>
        <w:gridCol w:w="711"/>
        <w:gridCol w:w="918"/>
      </w:tblGrid>
      <w:tr w:rsidR="007B70B5" w:rsidRPr="00F97EF0" w:rsidTr="00102BE6">
        <w:tc>
          <w:tcPr>
            <w:tcW w:w="0" w:type="auto"/>
            <w:gridSpan w:val="2"/>
            <w:tcBorders>
              <w:top w:val="single" w:sz="16" w:space="0" w:color="000000"/>
            </w:tcBorders>
          </w:tcPr>
          <w:p w:rsidR="007B70B5" w:rsidRPr="00F97EF0" w:rsidRDefault="007B70B5">
            <w:pPr>
              <w:pStyle w:val="Normal-TableGrid-BR20"/>
              <w:rPr>
                <w:rFonts w:ascii="Times New Roman" w:hAnsi="Times New Roman" w:cs="Times New Roman"/>
              </w:rPr>
            </w:pPr>
            <w:r w:rsidRPr="00F97EF0">
              <w:rPr>
                <w:rFonts w:ascii="Times New Roman" w:hAnsi="Times New Roman" w:cs="Times New Roman"/>
              </w:rPr>
              <w:t>Name:</w:t>
            </w:r>
          </w:p>
        </w:tc>
        <w:tc>
          <w:tcPr>
            <w:tcW w:w="0" w:type="auto"/>
            <w:gridSpan w:val="4"/>
            <w:tcBorders>
              <w:top w:val="single" w:sz="16" w:space="0" w:color="000000"/>
            </w:tcBorders>
          </w:tcPr>
          <w:p w:rsidR="007B70B5" w:rsidRPr="00F97EF0" w:rsidRDefault="007B70B5">
            <w:pPr>
              <w:pStyle w:val="Normal-TableGrid-BR20"/>
              <w:rPr>
                <w:rFonts w:ascii="Times New Roman" w:hAnsi="Times New Roman" w:cs="Times New Roman"/>
              </w:rPr>
            </w:pPr>
            <w:r w:rsidRPr="00F97EF0">
              <w:rPr>
                <w:rFonts w:ascii="Times New Roman" w:hAnsi="Times New Roman" w:cs="Times New Roman"/>
              </w:rPr>
              <w:t>Active labor market programs</w:t>
            </w:r>
          </w:p>
        </w:tc>
        <w:tc>
          <w:tcPr>
            <w:tcW w:w="0" w:type="auto"/>
            <w:gridSpan w:val="2"/>
            <w:tcBorders>
              <w:top w:val="single" w:sz="16" w:space="0" w:color="000000"/>
            </w:tcBorders>
          </w:tcPr>
          <w:p w:rsidR="007B70B5" w:rsidRPr="00F97EF0" w:rsidRDefault="007B70B5">
            <w:pPr>
              <w:pStyle w:val="Normal-TableGrid-BR20"/>
              <w:rPr>
                <w:rFonts w:ascii="Times New Roman" w:hAnsi="Times New Roman" w:cs="Times New Roman"/>
              </w:rPr>
            </w:pPr>
          </w:p>
        </w:tc>
      </w:tr>
      <w:tr w:rsidR="00914354" w:rsidRPr="00F97EF0">
        <w:tc>
          <w:tcPr>
            <w:tcW w:w="0" w:type="auto"/>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gridSpan w:val="3"/>
          </w:tcPr>
          <w:p w:rsidR="00914354" w:rsidRPr="00F97EF0" w:rsidRDefault="00914354">
            <w:pPr>
              <w:pStyle w:val="Normal-TableGrid-BR20"/>
              <w:rPr>
                <w:rFonts w:ascii="Times New Roman" w:hAnsi="Times New Roman" w:cs="Times New Roman"/>
              </w:rPr>
            </w:pPr>
          </w:p>
        </w:tc>
        <w:tc>
          <w:tcPr>
            <w:tcW w:w="0" w:type="auto"/>
            <w:gridSpan w:val="2"/>
          </w:tcPr>
          <w:p w:rsidR="00914354" w:rsidRPr="00F97EF0" w:rsidRDefault="00914354">
            <w:pPr>
              <w:pStyle w:val="Normal-TableGrid-BR20"/>
              <w:rPr>
                <w:rFonts w:ascii="Times New Roman" w:hAnsi="Times New Roman" w:cs="Times New Roman"/>
              </w:rPr>
            </w:pPr>
          </w:p>
        </w:tc>
      </w:tr>
      <w:tr w:rsidR="00914354" w:rsidRPr="00F97EF0">
        <w:tc>
          <w:tcPr>
            <w:tcW w:w="0" w:type="auto"/>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v_31</w:t>
            </w:r>
          </w:p>
        </w:tc>
        <w:tc>
          <w:tcPr>
            <w:tcW w:w="0" w:type="auto"/>
            <w:gridSpan w:val="3"/>
          </w:tcPr>
          <w:p w:rsidR="00914354" w:rsidRPr="00F97EF0" w:rsidRDefault="00914354">
            <w:pPr>
              <w:pStyle w:val="Normal-TableGrid-BR20"/>
              <w:rPr>
                <w:rFonts w:ascii="Times New Roman" w:hAnsi="Times New Roman" w:cs="Times New Roman"/>
              </w:rPr>
            </w:pPr>
          </w:p>
        </w:tc>
        <w:tc>
          <w:tcPr>
            <w:tcW w:w="0" w:type="auto"/>
            <w:gridSpan w:val="2"/>
          </w:tcPr>
          <w:p w:rsidR="00914354" w:rsidRPr="00F97EF0" w:rsidRDefault="00914354">
            <w:pPr>
              <w:pStyle w:val="Normal-TableGrid-BR20"/>
              <w:rPr>
                <w:rFonts w:ascii="Times New Roman" w:hAnsi="Times New Roman" w:cs="Times New Roman"/>
              </w:rPr>
            </w:pPr>
          </w:p>
        </w:tc>
      </w:tr>
      <w:tr w:rsidR="00914354" w:rsidRPr="00F97EF0">
        <w:tc>
          <w:tcPr>
            <w:tcW w:w="0" w:type="auto"/>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format:</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%16.0f</w:t>
            </w:r>
          </w:p>
        </w:tc>
        <w:tc>
          <w:tcPr>
            <w:tcW w:w="0" w:type="auto"/>
            <w:gridSpan w:val="3"/>
          </w:tcPr>
          <w:p w:rsidR="00914354" w:rsidRPr="00F97EF0" w:rsidRDefault="00914354">
            <w:pPr>
              <w:pStyle w:val="Normal-TableGrid-BR20"/>
              <w:rPr>
                <w:rFonts w:ascii="Times New Roman" w:hAnsi="Times New Roman" w:cs="Times New Roman"/>
              </w:rPr>
            </w:pPr>
          </w:p>
        </w:tc>
        <w:tc>
          <w:tcPr>
            <w:tcW w:w="0" w:type="auto"/>
            <w:gridSpan w:val="2"/>
          </w:tcPr>
          <w:p w:rsidR="00914354" w:rsidRPr="00F97EF0" w:rsidRDefault="00914354">
            <w:pPr>
              <w:pStyle w:val="Normal-TableGrid-BR20"/>
              <w:rPr>
                <w:rFonts w:ascii="Times New Roman" w:hAnsi="Times New Roman" w:cs="Times New Roman"/>
              </w:rPr>
            </w:pPr>
          </w:p>
        </w:tc>
      </w:tr>
      <w:tr w:rsidR="00914354" w:rsidRPr="00F97EF0">
        <w:tc>
          <w:tcPr>
            <w:tcW w:w="0" w:type="auto"/>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6              </w:t>
            </w:r>
          </w:p>
        </w:tc>
        <w:tc>
          <w:tcPr>
            <w:tcW w:w="0" w:type="auto"/>
            <w:gridSpan w:val="3"/>
          </w:tcPr>
          <w:p w:rsidR="00914354" w:rsidRPr="00F97EF0" w:rsidRDefault="00914354">
            <w:pPr>
              <w:pStyle w:val="Normal-TableGrid-BR20"/>
              <w:rPr>
                <w:rFonts w:ascii="Times New Roman" w:hAnsi="Times New Roman" w:cs="Times New Roman"/>
              </w:rPr>
            </w:pPr>
          </w:p>
        </w:tc>
        <w:tc>
          <w:tcPr>
            <w:tcW w:w="0" w:type="auto"/>
            <w:gridSpan w:val="2"/>
          </w:tcPr>
          <w:p w:rsidR="00914354" w:rsidRPr="00F97EF0" w:rsidRDefault="00914354">
            <w:pPr>
              <w:pStyle w:val="Normal-TableGrid-BR20"/>
              <w:rPr>
                <w:rFonts w:ascii="Times New Roman" w:hAnsi="Times New Roman" w:cs="Times New Roman"/>
              </w:rPr>
            </w:pPr>
          </w:p>
        </w:tc>
      </w:tr>
      <w:tr w:rsidR="00914354" w:rsidRPr="00F97EF0">
        <w:tc>
          <w:tcPr>
            <w:tcW w:w="0" w:type="auto"/>
            <w:gridSpan w:val="2"/>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3</w:t>
            </w:r>
          </w:p>
        </w:tc>
        <w:tc>
          <w:tcPr>
            <w:tcW w:w="0" w:type="auto"/>
            <w:gridSpan w:val="3"/>
          </w:tcPr>
          <w:p w:rsidR="00914354" w:rsidRPr="00F97EF0" w:rsidRDefault="00914354">
            <w:pPr>
              <w:pStyle w:val="Normal-TableGrid-BR20"/>
              <w:rPr>
                <w:rFonts w:ascii="Times New Roman" w:hAnsi="Times New Roman" w:cs="Times New Roman"/>
              </w:rPr>
            </w:pPr>
          </w:p>
        </w:tc>
        <w:tc>
          <w:tcPr>
            <w:tcW w:w="0" w:type="auto"/>
            <w:gridSpan w:val="2"/>
          </w:tcPr>
          <w:p w:rsidR="00914354" w:rsidRPr="00F97EF0" w:rsidRDefault="00914354">
            <w:pPr>
              <w:pStyle w:val="Normal-TableGrid-BR20"/>
              <w:rPr>
                <w:rFonts w:ascii="Times New Roman" w:hAnsi="Times New Roman" w:cs="Times New Roman"/>
              </w:rPr>
            </w:pPr>
          </w:p>
        </w:tc>
      </w:tr>
      <w:tr w:rsidR="00914354" w:rsidRPr="00F97EF0">
        <w:tc>
          <w:tcPr>
            <w:tcW w:w="0" w:type="auto"/>
            <w:gridSpan w:val="2"/>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0" w:type="auto"/>
            <w:gridSpan w:val="3"/>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gridSpan w:val="2"/>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gridSpan w:val="2"/>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gridSpan w:val="3"/>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gridSpan w:val="2"/>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7B70B5">
        <w:tc>
          <w:tcPr>
            <w:tcW w:w="0" w:type="auto"/>
            <w:gridSpan w:val="2"/>
            <w:tcBorders>
              <w:bottom w:val="single" w:sz="0" w:space="0" w:color="000000"/>
            </w:tcBorders>
            <w:vAlign w:val="center"/>
          </w:tcPr>
          <w:p w:rsidR="00914354"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Value</w:t>
            </w:r>
          </w:p>
        </w:tc>
        <w:tc>
          <w:tcPr>
            <w:tcW w:w="0" w:type="auto"/>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7B70B5" w:rsidRPr="00F97EF0">
              <w:rPr>
                <w:rFonts w:ascii="Times New Roman" w:hAnsi="Times New Roman" w:cs="Times New Roman"/>
              </w:rPr>
              <w:t>abel</w:t>
            </w:r>
          </w:p>
        </w:tc>
        <w:tc>
          <w:tcPr>
            <w:tcW w:w="2906" w:type="dxa"/>
            <w:gridSpan w:val="4"/>
            <w:tcBorders>
              <w:bottom w:val="single" w:sz="0" w:space="0" w:color="000000"/>
            </w:tcBorders>
            <w:vAlign w:val="center"/>
          </w:tcPr>
          <w:p w:rsidR="00914354" w:rsidRPr="00F97EF0" w:rsidRDefault="007B70B5">
            <w:pPr>
              <w:pStyle w:val="Normal-TableGrid-BR20"/>
              <w:jc w:val="right"/>
              <w:rPr>
                <w:rFonts w:ascii="Times New Roman" w:hAnsi="Times New Roman" w:cs="Times New Roman"/>
              </w:rPr>
            </w:pPr>
            <w:r w:rsidRPr="00F97EF0">
              <w:rPr>
                <w:rFonts w:ascii="Times New Roman" w:hAnsi="Times New Roman" w:cs="Times New Roman"/>
              </w:rPr>
              <w:t>Freq.</w:t>
            </w:r>
          </w:p>
        </w:tc>
        <w:tc>
          <w:tcPr>
            <w:tcW w:w="918" w:type="dxa"/>
            <w:tcBorders>
              <w:bottom w:val="single" w:sz="0" w:space="0" w:color="000000"/>
            </w:tcBorders>
            <w:vAlign w:val="center"/>
          </w:tcPr>
          <w:p w:rsidR="00914354" w:rsidRPr="00F97EF0" w:rsidRDefault="007B70B5">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rsidTr="007B70B5">
        <w:tc>
          <w:tcPr>
            <w:tcW w:w="2101" w:type="dxa"/>
            <w:gridSpan w:val="2"/>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5657" w:type="dxa"/>
            <w:gridSpan w:val="3"/>
            <w:vAlign w:val="center"/>
          </w:tcPr>
          <w:p w:rsidR="00914354" w:rsidRPr="00F97EF0" w:rsidRDefault="007B70B5">
            <w:pPr>
              <w:pStyle w:val="Normal-TableGrid-BR20"/>
              <w:rPr>
                <w:rFonts w:ascii="Times New Roman" w:hAnsi="Times New Roman" w:cs="Times New Roman"/>
              </w:rPr>
            </w:pPr>
            <w:r w:rsidRPr="00F97EF0">
              <w:rPr>
                <w:rFonts w:ascii="Times New Roman" w:hAnsi="Times New Roman" w:cs="Times New Roman"/>
              </w:rPr>
              <w:t>[missing]</w:t>
            </w:r>
          </w:p>
        </w:tc>
        <w:tc>
          <w:tcPr>
            <w:tcW w:w="900" w:type="dxa"/>
            <w:gridSpan w:val="2"/>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918"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r w:rsidR="007B70B5" w:rsidRPr="00F97EF0" w:rsidTr="007B70B5">
        <w:tc>
          <w:tcPr>
            <w:tcW w:w="2101" w:type="dxa"/>
            <w:gridSpan w:val="2"/>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1</w:t>
            </w:r>
          </w:p>
        </w:tc>
        <w:tc>
          <w:tcPr>
            <w:tcW w:w="5657" w:type="dxa"/>
            <w:gridSpan w:val="3"/>
            <w:vAlign w:val="center"/>
          </w:tcPr>
          <w:p w:rsidR="007B70B5" w:rsidRPr="00F97EF0" w:rsidRDefault="007B70B5" w:rsidP="00102BE6">
            <w:pPr>
              <w:pStyle w:val="Normal-TableGrid-BR20"/>
              <w:rPr>
                <w:rFonts w:ascii="Times New Roman" w:hAnsi="Times New Roman" w:cs="Times New Roman"/>
              </w:rPr>
            </w:pPr>
            <w:r w:rsidRPr="00F97EF0">
              <w:rPr>
                <w:rFonts w:ascii="Times New Roman" w:hAnsi="Times New Roman" w:cs="Times New Roman"/>
              </w:rPr>
              <w:t>Immigration strongly reduces support of social policies.</w:t>
            </w:r>
          </w:p>
        </w:tc>
        <w:tc>
          <w:tcPr>
            <w:tcW w:w="900" w:type="dxa"/>
            <w:gridSpan w:val="2"/>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9</w:t>
            </w:r>
          </w:p>
        </w:tc>
        <w:tc>
          <w:tcPr>
            <w:tcW w:w="918" w:type="dxa"/>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4.2%</w:t>
            </w:r>
          </w:p>
        </w:tc>
      </w:tr>
      <w:tr w:rsidR="00914354" w:rsidRPr="00F97EF0" w:rsidTr="007B70B5">
        <w:tc>
          <w:tcPr>
            <w:tcW w:w="2101" w:type="dxa"/>
            <w:gridSpan w:val="2"/>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w:t>
            </w:r>
          </w:p>
        </w:tc>
        <w:tc>
          <w:tcPr>
            <w:tcW w:w="5657" w:type="dxa"/>
            <w:gridSpan w:val="3"/>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somewhat reduces support of social policies.</w:t>
            </w:r>
          </w:p>
        </w:tc>
        <w:tc>
          <w:tcPr>
            <w:tcW w:w="900" w:type="dxa"/>
            <w:gridSpan w:val="2"/>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64</w:t>
            </w:r>
          </w:p>
        </w:tc>
        <w:tc>
          <w:tcPr>
            <w:tcW w:w="918"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30.0%</w:t>
            </w:r>
          </w:p>
        </w:tc>
      </w:tr>
      <w:tr w:rsidR="007B70B5" w:rsidRPr="00F97EF0" w:rsidTr="007B70B5">
        <w:tc>
          <w:tcPr>
            <w:tcW w:w="2101" w:type="dxa"/>
            <w:gridSpan w:val="2"/>
            <w:tcBorders>
              <w:bottom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3</w:t>
            </w:r>
          </w:p>
        </w:tc>
        <w:tc>
          <w:tcPr>
            <w:tcW w:w="5657" w:type="dxa"/>
            <w:gridSpan w:val="3"/>
            <w:tcBorders>
              <w:bottom w:val="nil"/>
            </w:tcBorders>
            <w:vAlign w:val="center"/>
          </w:tcPr>
          <w:p w:rsidR="007B70B5" w:rsidRPr="00F97EF0" w:rsidRDefault="007B70B5" w:rsidP="00102BE6">
            <w:pPr>
              <w:pStyle w:val="Normal-TableGrid-BR20"/>
              <w:rPr>
                <w:rFonts w:ascii="Times New Roman" w:hAnsi="Times New Roman" w:cs="Times New Roman"/>
              </w:rPr>
            </w:pPr>
            <w:r w:rsidRPr="00F97EF0">
              <w:rPr>
                <w:rFonts w:ascii="Times New Roman" w:hAnsi="Times New Roman" w:cs="Times New Roman"/>
              </w:rPr>
              <w:t>Immigration has no effect on support of social policies.</w:t>
            </w:r>
          </w:p>
        </w:tc>
        <w:tc>
          <w:tcPr>
            <w:tcW w:w="900" w:type="dxa"/>
            <w:gridSpan w:val="2"/>
            <w:tcBorders>
              <w:bottom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85</w:t>
            </w:r>
          </w:p>
        </w:tc>
        <w:tc>
          <w:tcPr>
            <w:tcW w:w="918" w:type="dxa"/>
            <w:tcBorders>
              <w:bottom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39.9%</w:t>
            </w:r>
          </w:p>
        </w:tc>
      </w:tr>
      <w:tr w:rsidR="00914354" w:rsidRPr="00F97EF0" w:rsidTr="007B70B5">
        <w:tc>
          <w:tcPr>
            <w:tcW w:w="2101" w:type="dxa"/>
            <w:gridSpan w:val="2"/>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5657" w:type="dxa"/>
            <w:gridSpan w:val="3"/>
            <w:tcBorders>
              <w:top w:val="nil"/>
              <w:left w:val="nil"/>
              <w:bottom w:val="nil"/>
              <w:right w:val="nil"/>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somewhat increases support of social policies.</w:t>
            </w:r>
          </w:p>
        </w:tc>
        <w:tc>
          <w:tcPr>
            <w:tcW w:w="900" w:type="dxa"/>
            <w:gridSpan w:val="2"/>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44</w:t>
            </w:r>
          </w:p>
        </w:tc>
        <w:tc>
          <w:tcPr>
            <w:tcW w:w="918"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20.7%</w:t>
            </w:r>
          </w:p>
        </w:tc>
      </w:tr>
      <w:tr w:rsidR="007B70B5" w:rsidRPr="00F97EF0" w:rsidTr="007B70B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101" w:type="dxa"/>
            <w:gridSpan w:val="2"/>
            <w:tcBorders>
              <w:top w:val="nil"/>
              <w:left w:val="nil"/>
              <w:bottom w:val="nil"/>
              <w:right w:val="nil"/>
            </w:tcBorders>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5</w:t>
            </w:r>
          </w:p>
        </w:tc>
        <w:tc>
          <w:tcPr>
            <w:tcW w:w="5657" w:type="dxa"/>
            <w:gridSpan w:val="3"/>
            <w:tcBorders>
              <w:top w:val="nil"/>
              <w:left w:val="nil"/>
              <w:bottom w:val="nil"/>
              <w:right w:val="nil"/>
            </w:tcBorders>
          </w:tcPr>
          <w:p w:rsidR="007B70B5" w:rsidRPr="00F97EF0" w:rsidRDefault="007B70B5" w:rsidP="00102BE6">
            <w:pPr>
              <w:pStyle w:val="Normal-TableGrid-BR20"/>
              <w:rPr>
                <w:rFonts w:ascii="Times New Roman" w:hAnsi="Times New Roman" w:cs="Times New Roman"/>
              </w:rPr>
            </w:pPr>
            <w:r w:rsidRPr="00F97EF0">
              <w:rPr>
                <w:rFonts w:ascii="Times New Roman" w:hAnsi="Times New Roman" w:cs="Times New Roman"/>
              </w:rPr>
              <w:t>Immigration strongly increases support of social policies.</w:t>
            </w:r>
          </w:p>
        </w:tc>
        <w:tc>
          <w:tcPr>
            <w:tcW w:w="900" w:type="dxa"/>
            <w:gridSpan w:val="2"/>
            <w:tcBorders>
              <w:top w:val="nil"/>
              <w:left w:val="nil"/>
              <w:bottom w:val="nil"/>
              <w:right w:val="nil"/>
            </w:tcBorders>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2</w:t>
            </w:r>
          </w:p>
        </w:tc>
        <w:tc>
          <w:tcPr>
            <w:tcW w:w="918" w:type="dxa"/>
            <w:tcBorders>
              <w:top w:val="nil"/>
              <w:left w:val="nil"/>
              <w:bottom w:val="nil"/>
              <w:right w:val="nil"/>
            </w:tcBorders>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0.9%</w:t>
            </w:r>
          </w:p>
        </w:tc>
      </w:tr>
      <w:tr w:rsidR="007B70B5" w:rsidRPr="00F97EF0" w:rsidTr="007B70B5">
        <w:tc>
          <w:tcPr>
            <w:tcW w:w="1734" w:type="dxa"/>
            <w:tcBorders>
              <w:top w:val="nil"/>
            </w:tcBorders>
          </w:tcPr>
          <w:p w:rsidR="007B70B5" w:rsidRPr="00F97EF0" w:rsidRDefault="007B70B5">
            <w:pPr>
              <w:pStyle w:val="Normal-TableGrid-BR20"/>
              <w:rPr>
                <w:rFonts w:ascii="Times New Roman" w:hAnsi="Times New Roman" w:cs="Times New Roman"/>
              </w:rPr>
            </w:pPr>
          </w:p>
        </w:tc>
        <w:tc>
          <w:tcPr>
            <w:tcW w:w="4018" w:type="dxa"/>
            <w:gridSpan w:val="2"/>
            <w:tcBorders>
              <w:top w:val="nil"/>
            </w:tcBorders>
          </w:tcPr>
          <w:p w:rsidR="007B70B5" w:rsidRPr="00F97EF0" w:rsidRDefault="007B70B5">
            <w:pPr>
              <w:pStyle w:val="Normal-TableGrid-BR20"/>
              <w:rPr>
                <w:rFonts w:ascii="Times New Roman" w:hAnsi="Times New Roman" w:cs="Times New Roman"/>
              </w:rPr>
            </w:pPr>
          </w:p>
        </w:tc>
        <w:tc>
          <w:tcPr>
            <w:tcW w:w="620" w:type="dxa"/>
            <w:tcBorders>
              <w:top w:val="nil"/>
            </w:tcBorders>
          </w:tcPr>
          <w:p w:rsidR="007B70B5" w:rsidRPr="00F97EF0" w:rsidRDefault="007B70B5">
            <w:pPr>
              <w:pStyle w:val="Normal-TableGrid-BR20"/>
              <w:rPr>
                <w:rFonts w:ascii="Times New Roman" w:hAnsi="Times New Roman" w:cs="Times New Roman"/>
              </w:rPr>
            </w:pPr>
          </w:p>
        </w:tc>
        <w:tc>
          <w:tcPr>
            <w:tcW w:w="1575" w:type="dxa"/>
            <w:gridSpan w:val="2"/>
            <w:tcBorders>
              <w:top w:val="nil"/>
            </w:tcBorders>
          </w:tcPr>
          <w:p w:rsidR="007B70B5" w:rsidRPr="00F97EF0" w:rsidRDefault="007B70B5">
            <w:pPr>
              <w:pStyle w:val="Normal-TableGrid-BR20"/>
              <w:rPr>
                <w:rFonts w:ascii="Times New Roman" w:hAnsi="Times New Roman" w:cs="Times New Roman"/>
              </w:rPr>
            </w:pPr>
          </w:p>
        </w:tc>
        <w:tc>
          <w:tcPr>
            <w:tcW w:w="1629" w:type="dxa"/>
            <w:gridSpan w:val="2"/>
            <w:tcBorders>
              <w:top w:val="nil"/>
            </w:tcBorders>
          </w:tcPr>
          <w:p w:rsidR="007B70B5" w:rsidRPr="00F97EF0" w:rsidRDefault="007B70B5">
            <w:pPr>
              <w:pStyle w:val="Normal-TableGrid-BR20"/>
              <w:rPr>
                <w:rFonts w:ascii="Times New Roman" w:hAnsi="Times New Roman" w:cs="Times New Roman"/>
              </w:rPr>
            </w:pPr>
          </w:p>
        </w:tc>
      </w:tr>
      <w:tr w:rsidR="007B70B5" w:rsidRPr="00F97EF0" w:rsidTr="007B70B5">
        <w:tc>
          <w:tcPr>
            <w:tcW w:w="1734" w:type="dxa"/>
            <w:tcBorders>
              <w:top w:val="nil"/>
            </w:tcBorders>
          </w:tcPr>
          <w:p w:rsidR="007B70B5" w:rsidRPr="00F97EF0" w:rsidRDefault="007B70B5">
            <w:pPr>
              <w:pStyle w:val="Normal-TableGrid-BR20"/>
              <w:rPr>
                <w:rFonts w:ascii="Times New Roman" w:hAnsi="Times New Roman" w:cs="Times New Roman"/>
              </w:rPr>
            </w:pPr>
          </w:p>
        </w:tc>
        <w:tc>
          <w:tcPr>
            <w:tcW w:w="4018" w:type="dxa"/>
            <w:gridSpan w:val="2"/>
            <w:tcBorders>
              <w:top w:val="nil"/>
            </w:tcBorders>
          </w:tcPr>
          <w:p w:rsidR="007B70B5" w:rsidRPr="00F97EF0" w:rsidRDefault="007B70B5">
            <w:pPr>
              <w:pStyle w:val="Normal-TableGrid-BR20"/>
              <w:rPr>
                <w:rFonts w:ascii="Times New Roman" w:hAnsi="Times New Roman" w:cs="Times New Roman"/>
              </w:rPr>
            </w:pPr>
          </w:p>
        </w:tc>
        <w:tc>
          <w:tcPr>
            <w:tcW w:w="620" w:type="dxa"/>
            <w:tcBorders>
              <w:top w:val="nil"/>
            </w:tcBorders>
          </w:tcPr>
          <w:p w:rsidR="007B70B5" w:rsidRPr="00F97EF0" w:rsidRDefault="007B70B5">
            <w:pPr>
              <w:pStyle w:val="Normal-TableGrid-BR20"/>
              <w:rPr>
                <w:rFonts w:ascii="Times New Roman" w:hAnsi="Times New Roman" w:cs="Times New Roman"/>
              </w:rPr>
            </w:pPr>
          </w:p>
        </w:tc>
        <w:tc>
          <w:tcPr>
            <w:tcW w:w="1575" w:type="dxa"/>
            <w:gridSpan w:val="2"/>
            <w:tcBorders>
              <w:top w:val="nil"/>
            </w:tcBorders>
          </w:tcPr>
          <w:p w:rsidR="007B70B5" w:rsidRPr="00F97EF0" w:rsidRDefault="007B70B5">
            <w:pPr>
              <w:pStyle w:val="Normal-TableGrid-BR20"/>
              <w:rPr>
                <w:rFonts w:ascii="Times New Roman" w:hAnsi="Times New Roman" w:cs="Times New Roman"/>
              </w:rPr>
            </w:pPr>
          </w:p>
        </w:tc>
        <w:tc>
          <w:tcPr>
            <w:tcW w:w="1629" w:type="dxa"/>
            <w:gridSpan w:val="2"/>
            <w:tcBorders>
              <w:top w:val="nil"/>
            </w:tcBorders>
          </w:tcPr>
          <w:p w:rsidR="007B70B5" w:rsidRPr="00F97EF0" w:rsidRDefault="007B70B5">
            <w:pPr>
              <w:pStyle w:val="Normal-TableGrid-BR20"/>
              <w:rPr>
                <w:rFonts w:ascii="Times New Roman" w:hAnsi="Times New Roman" w:cs="Times New Roman"/>
              </w:rPr>
            </w:pPr>
          </w:p>
        </w:tc>
      </w:tr>
    </w:tbl>
    <w:p w:rsidR="00914354" w:rsidRPr="00F97EF0" w:rsidRDefault="00914354"/>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548"/>
        <w:gridCol w:w="6210"/>
        <w:gridCol w:w="720"/>
        <w:gridCol w:w="882"/>
      </w:tblGrid>
      <w:tr w:rsidR="00914354" w:rsidRPr="00F97EF0">
        <w:tc>
          <w:tcPr>
            <w:tcW w:w="0" w:type="auto"/>
            <w:tcBorders>
              <w:top w:val="single" w:sz="16" w:space="0" w:color="000000"/>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914354" w:rsidRPr="00F97EF0" w:rsidRDefault="007B70B5">
            <w:pPr>
              <w:pStyle w:val="Normal-TableGrid-BR20"/>
              <w:rPr>
                <w:rFonts w:ascii="Times New Roman" w:hAnsi="Times New Roman" w:cs="Times New Roman"/>
              </w:rPr>
            </w:pPr>
            <w:r w:rsidRPr="00F97EF0">
              <w:rPr>
                <w:rFonts w:ascii="Times New Roman" w:hAnsi="Times New Roman" w:cs="Times New Roman"/>
              </w:rPr>
              <w:t>Health care</w:t>
            </w: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v_31</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format:</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%16.0f</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6              </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3</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7B70B5">
        <w:tc>
          <w:tcPr>
            <w:tcW w:w="1548" w:type="dxa"/>
            <w:tcBorders>
              <w:bottom w:val="single" w:sz="0" w:space="0" w:color="000000"/>
            </w:tcBorders>
            <w:vAlign w:val="center"/>
          </w:tcPr>
          <w:p w:rsidR="00914354" w:rsidRPr="00F97EF0" w:rsidRDefault="007B70B5" w:rsidP="007B70B5">
            <w:pPr>
              <w:pStyle w:val="Normal-TableGrid-BR20"/>
              <w:jc w:val="right"/>
              <w:rPr>
                <w:rFonts w:ascii="Times New Roman" w:hAnsi="Times New Roman" w:cs="Times New Roman"/>
              </w:rPr>
            </w:pPr>
            <w:r w:rsidRPr="00F97EF0">
              <w:rPr>
                <w:rFonts w:ascii="Times New Roman" w:hAnsi="Times New Roman" w:cs="Times New Roman"/>
              </w:rPr>
              <w:t>Value</w:t>
            </w:r>
          </w:p>
        </w:tc>
        <w:tc>
          <w:tcPr>
            <w:tcW w:w="6210" w:type="dxa"/>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7B70B5" w:rsidRPr="00F97EF0">
              <w:rPr>
                <w:rFonts w:ascii="Times New Roman" w:hAnsi="Times New Roman" w:cs="Times New Roman"/>
              </w:rPr>
              <w:t>abel</w:t>
            </w:r>
          </w:p>
        </w:tc>
        <w:tc>
          <w:tcPr>
            <w:tcW w:w="720" w:type="dxa"/>
            <w:tcBorders>
              <w:bottom w:val="single" w:sz="0" w:space="0" w:color="000000"/>
            </w:tcBorders>
            <w:vAlign w:val="center"/>
          </w:tcPr>
          <w:p w:rsidR="00914354" w:rsidRPr="00F97EF0" w:rsidRDefault="007B70B5">
            <w:pPr>
              <w:pStyle w:val="Normal-TableGrid-BR20"/>
              <w:jc w:val="right"/>
              <w:rPr>
                <w:rFonts w:ascii="Times New Roman" w:hAnsi="Times New Roman" w:cs="Times New Roman"/>
              </w:rPr>
            </w:pPr>
            <w:r w:rsidRPr="00F97EF0">
              <w:rPr>
                <w:rFonts w:ascii="Times New Roman" w:hAnsi="Times New Roman" w:cs="Times New Roman"/>
              </w:rPr>
              <w:t>Freq.</w:t>
            </w:r>
          </w:p>
        </w:tc>
        <w:tc>
          <w:tcPr>
            <w:tcW w:w="882" w:type="dxa"/>
            <w:tcBorders>
              <w:bottom w:val="single" w:sz="0" w:space="0" w:color="000000"/>
            </w:tcBorders>
            <w:vAlign w:val="center"/>
          </w:tcPr>
          <w:p w:rsidR="00914354" w:rsidRPr="00F97EF0" w:rsidRDefault="007B70B5">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rsidTr="007B70B5">
        <w:tc>
          <w:tcPr>
            <w:tcW w:w="1548"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6210" w:type="dxa"/>
            <w:vAlign w:val="center"/>
          </w:tcPr>
          <w:p w:rsidR="00914354" w:rsidRPr="00F97EF0" w:rsidRDefault="007B70B5">
            <w:pPr>
              <w:pStyle w:val="Normal-TableGrid-BR20"/>
              <w:rPr>
                <w:rFonts w:ascii="Times New Roman" w:hAnsi="Times New Roman" w:cs="Times New Roman"/>
              </w:rPr>
            </w:pPr>
            <w:r w:rsidRPr="00F97EF0">
              <w:rPr>
                <w:rFonts w:ascii="Times New Roman" w:hAnsi="Times New Roman" w:cs="Times New Roman"/>
              </w:rPr>
              <w:t>[missing]</w:t>
            </w:r>
          </w:p>
        </w:tc>
        <w:tc>
          <w:tcPr>
            <w:tcW w:w="72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88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r w:rsidR="007B70B5" w:rsidRPr="00F97EF0" w:rsidTr="007B70B5">
        <w:tc>
          <w:tcPr>
            <w:tcW w:w="1548" w:type="dxa"/>
            <w:tcBorders>
              <w:bottom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1</w:t>
            </w:r>
          </w:p>
        </w:tc>
        <w:tc>
          <w:tcPr>
            <w:tcW w:w="6210" w:type="dxa"/>
            <w:tcBorders>
              <w:bottom w:val="nil"/>
            </w:tcBorders>
            <w:vAlign w:val="center"/>
          </w:tcPr>
          <w:p w:rsidR="007B70B5" w:rsidRPr="00F97EF0" w:rsidRDefault="007B70B5" w:rsidP="00102BE6">
            <w:pPr>
              <w:pStyle w:val="Normal-TableGrid-BR20"/>
              <w:rPr>
                <w:rFonts w:ascii="Times New Roman" w:hAnsi="Times New Roman" w:cs="Times New Roman"/>
              </w:rPr>
            </w:pPr>
            <w:r w:rsidRPr="00F97EF0">
              <w:rPr>
                <w:rFonts w:ascii="Times New Roman" w:hAnsi="Times New Roman" w:cs="Times New Roman"/>
              </w:rPr>
              <w:t>Immigration strongly reduces support of social policies.</w:t>
            </w:r>
          </w:p>
        </w:tc>
        <w:tc>
          <w:tcPr>
            <w:tcW w:w="720" w:type="dxa"/>
            <w:tcBorders>
              <w:bottom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9</w:t>
            </w:r>
          </w:p>
        </w:tc>
        <w:tc>
          <w:tcPr>
            <w:tcW w:w="882" w:type="dxa"/>
            <w:tcBorders>
              <w:bottom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4.2%</w:t>
            </w:r>
          </w:p>
        </w:tc>
      </w:tr>
      <w:tr w:rsidR="00914354" w:rsidRPr="00F97EF0" w:rsidTr="007B70B5">
        <w:tc>
          <w:tcPr>
            <w:tcW w:w="1548"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w:t>
            </w:r>
          </w:p>
        </w:tc>
        <w:tc>
          <w:tcPr>
            <w:tcW w:w="6210" w:type="dxa"/>
            <w:tcBorders>
              <w:top w:val="nil"/>
              <w:left w:val="nil"/>
              <w:bottom w:val="nil"/>
              <w:right w:val="nil"/>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somewhat reduces support of social policies.</w:t>
            </w:r>
          </w:p>
        </w:tc>
        <w:tc>
          <w:tcPr>
            <w:tcW w:w="720"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50</w:t>
            </w:r>
          </w:p>
        </w:tc>
        <w:tc>
          <w:tcPr>
            <w:tcW w:w="882"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23.5%</w:t>
            </w:r>
          </w:p>
        </w:tc>
      </w:tr>
      <w:tr w:rsidR="007B70B5" w:rsidRPr="00F97EF0" w:rsidTr="007B70B5">
        <w:tc>
          <w:tcPr>
            <w:tcW w:w="1548" w:type="dxa"/>
            <w:tcBorders>
              <w:top w:val="nil"/>
              <w:left w:val="nil"/>
              <w:bottom w:val="nil"/>
              <w:right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3</w:t>
            </w:r>
          </w:p>
        </w:tc>
        <w:tc>
          <w:tcPr>
            <w:tcW w:w="6210" w:type="dxa"/>
            <w:tcBorders>
              <w:top w:val="nil"/>
              <w:left w:val="nil"/>
              <w:bottom w:val="nil"/>
              <w:right w:val="nil"/>
            </w:tcBorders>
            <w:vAlign w:val="center"/>
          </w:tcPr>
          <w:p w:rsidR="007B70B5" w:rsidRPr="00F97EF0" w:rsidRDefault="007B70B5" w:rsidP="00102BE6">
            <w:pPr>
              <w:pStyle w:val="Normal-TableGrid-BR20"/>
              <w:rPr>
                <w:rFonts w:ascii="Times New Roman" w:hAnsi="Times New Roman" w:cs="Times New Roman"/>
              </w:rPr>
            </w:pPr>
            <w:r w:rsidRPr="00F97EF0">
              <w:rPr>
                <w:rFonts w:ascii="Times New Roman" w:hAnsi="Times New Roman" w:cs="Times New Roman"/>
              </w:rPr>
              <w:t>Immigration has no effect on support of social policies.</w:t>
            </w:r>
          </w:p>
        </w:tc>
        <w:tc>
          <w:tcPr>
            <w:tcW w:w="720" w:type="dxa"/>
            <w:tcBorders>
              <w:top w:val="nil"/>
              <w:left w:val="nil"/>
              <w:bottom w:val="nil"/>
              <w:right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135</w:t>
            </w:r>
          </w:p>
        </w:tc>
        <w:tc>
          <w:tcPr>
            <w:tcW w:w="882" w:type="dxa"/>
            <w:tcBorders>
              <w:top w:val="nil"/>
              <w:left w:val="nil"/>
              <w:bottom w:val="nil"/>
              <w:right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63.4%</w:t>
            </w:r>
          </w:p>
        </w:tc>
      </w:tr>
      <w:tr w:rsidR="007B70B5" w:rsidRPr="00F97EF0" w:rsidTr="007B70B5">
        <w:tc>
          <w:tcPr>
            <w:tcW w:w="1548" w:type="dxa"/>
            <w:tcBorders>
              <w:top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4</w:t>
            </w:r>
          </w:p>
        </w:tc>
        <w:tc>
          <w:tcPr>
            <w:tcW w:w="6210" w:type="dxa"/>
            <w:tcBorders>
              <w:top w:val="nil"/>
            </w:tcBorders>
            <w:vAlign w:val="center"/>
          </w:tcPr>
          <w:p w:rsidR="007B70B5" w:rsidRPr="00F97EF0" w:rsidRDefault="007B70B5" w:rsidP="00102BE6">
            <w:pPr>
              <w:pStyle w:val="Normal-TableGrid-BR20"/>
              <w:rPr>
                <w:rFonts w:ascii="Times New Roman" w:hAnsi="Times New Roman" w:cs="Times New Roman"/>
              </w:rPr>
            </w:pPr>
            <w:r w:rsidRPr="00F97EF0">
              <w:rPr>
                <w:rFonts w:ascii="Times New Roman" w:hAnsi="Times New Roman" w:cs="Times New Roman"/>
              </w:rPr>
              <w:t>Immigration somewhat increases support of social policies.</w:t>
            </w:r>
          </w:p>
        </w:tc>
        <w:tc>
          <w:tcPr>
            <w:tcW w:w="720" w:type="dxa"/>
            <w:tcBorders>
              <w:top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9</w:t>
            </w:r>
          </w:p>
        </w:tc>
        <w:tc>
          <w:tcPr>
            <w:tcW w:w="882" w:type="dxa"/>
            <w:tcBorders>
              <w:top w:val="nil"/>
            </w:tcBorders>
            <w:vAlign w:val="center"/>
          </w:tcPr>
          <w:p w:rsidR="007B70B5" w:rsidRPr="00F97EF0" w:rsidRDefault="007B70B5" w:rsidP="00102BE6">
            <w:pPr>
              <w:pStyle w:val="Normal-TableGrid-BR20"/>
              <w:jc w:val="right"/>
              <w:rPr>
                <w:rFonts w:ascii="Times New Roman" w:hAnsi="Times New Roman" w:cs="Times New Roman"/>
              </w:rPr>
            </w:pPr>
            <w:r w:rsidRPr="00F97EF0">
              <w:rPr>
                <w:rFonts w:ascii="Times New Roman" w:hAnsi="Times New Roman" w:cs="Times New Roman"/>
              </w:rPr>
              <w:t>4.2%</w:t>
            </w:r>
          </w:p>
        </w:tc>
      </w:tr>
      <w:tr w:rsidR="00914354" w:rsidRPr="00F97EF0" w:rsidTr="007B70B5">
        <w:tc>
          <w:tcPr>
            <w:tcW w:w="1548"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w:t>
            </w:r>
          </w:p>
        </w:tc>
        <w:tc>
          <w:tcPr>
            <w:tcW w:w="621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strongly increases support of social policies.</w:t>
            </w:r>
          </w:p>
        </w:tc>
        <w:tc>
          <w:tcPr>
            <w:tcW w:w="72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88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0.5%</w:t>
            </w:r>
          </w:p>
        </w:tc>
      </w:tr>
    </w:tbl>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914354" w:rsidRPr="00F97EF0">
        <w:tc>
          <w:tcPr>
            <w:tcW w:w="1872" w:type="dxa"/>
            <w:tcBorders>
              <w:top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872"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872"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872" w:type="dxa"/>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1872" w:type="dxa"/>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10%</w:t>
            </w:r>
          </w:p>
        </w:tc>
        <w:tc>
          <w:tcPr>
            <w:tcW w:w="1872" w:type="dxa"/>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25%</w:t>
            </w:r>
          </w:p>
        </w:tc>
        <w:tc>
          <w:tcPr>
            <w:tcW w:w="1872" w:type="dxa"/>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50%</w:t>
            </w:r>
          </w:p>
        </w:tc>
        <w:tc>
          <w:tcPr>
            <w:tcW w:w="1872" w:type="dxa"/>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75%</w:t>
            </w:r>
          </w:p>
        </w:tc>
        <w:tc>
          <w:tcPr>
            <w:tcW w:w="1872" w:type="dxa"/>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90%</w:t>
            </w:r>
          </w:p>
        </w:tc>
      </w:tr>
      <w:tr w:rsidR="00914354" w:rsidRPr="00F97EF0">
        <w:tc>
          <w:tcPr>
            <w:tcW w:w="1872" w:type="dxa"/>
            <w:tcBorders>
              <w:bottom w:val="single" w:sz="16" w:space="0" w:color="000000"/>
            </w:tcBorders>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 xml:space="preserve">               3</w:t>
            </w:r>
          </w:p>
        </w:tc>
      </w:tr>
    </w:tbl>
    <w:p w:rsidR="00914354" w:rsidRPr="00F97EF0" w:rsidRDefault="00914354"/>
    <w:p w:rsidR="000F16C2" w:rsidRPr="00F97EF0" w:rsidRDefault="000F16C2"/>
    <w:p w:rsidR="00914354" w:rsidRPr="00F97EF0" w:rsidRDefault="000F16C2" w:rsidP="000F16C2">
      <w:pPr>
        <w:shd w:val="clear" w:color="auto" w:fill="F2F2F2" w:themeFill="background1" w:themeFillShade="F2"/>
        <w:spacing w:after="120" w:line="276" w:lineRule="auto"/>
        <w:ind w:left="360" w:hanging="360"/>
        <w:jc w:val="both"/>
        <w:rPr>
          <w:i/>
          <w:sz w:val="24"/>
          <w:szCs w:val="24"/>
        </w:rPr>
      </w:pPr>
      <w:r w:rsidRPr="00F97EF0">
        <w:rPr>
          <w:i/>
          <w:sz w:val="24"/>
          <w:szCs w:val="24"/>
        </w:rPr>
        <w:t>You just indicated your beliefs about the effects of immigration on public support of social policies.  How certain are you that your beliefs about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914354" w:rsidRPr="00F97EF0">
        <w:tc>
          <w:tcPr>
            <w:tcW w:w="0" w:type="auto"/>
            <w:tcBorders>
              <w:top w:val="single" w:sz="16" w:space="0" w:color="000000"/>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914354" w:rsidRPr="00F97EF0" w:rsidRDefault="000F16C2">
            <w:pPr>
              <w:pStyle w:val="Normal-TableGrid-BR20"/>
              <w:rPr>
                <w:rFonts w:ascii="Times New Roman" w:hAnsi="Times New Roman" w:cs="Times New Roman"/>
              </w:rPr>
            </w:pPr>
            <w:r w:rsidRPr="00F97EF0">
              <w:rPr>
                <w:rFonts w:ascii="Times New Roman" w:hAnsi="Times New Roman" w:cs="Times New Roman"/>
              </w:rPr>
              <w:t>Belief certainty</w:t>
            </w: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very uncertain - very certain</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v_8</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914354" w:rsidRPr="00F97EF0" w:rsidRDefault="008207E3">
            <w:pPr>
              <w:pStyle w:val="Normal-TableGrid-BR20"/>
              <w:rPr>
                <w:rFonts w:ascii="Times New Roman" w:hAnsi="Times New Roman" w:cs="Times New Roman"/>
              </w:rPr>
            </w:pPr>
            <w:r>
              <w:rPr>
                <w:rFonts w:ascii="Times New Roman" w:hAnsi="Times New Roman" w:cs="Times New Roman"/>
              </w:rPr>
              <w:t>7</w:t>
            </w:r>
            <w:r w:rsidR="00867B12" w:rsidRPr="00F97EF0">
              <w:rPr>
                <w:rFonts w:ascii="Times New Roman" w:hAnsi="Times New Roman" w:cs="Times New Roman"/>
              </w:rPr>
              <w:t xml:space="preserve">             </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3</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000000"/>
            </w:tcBorders>
            <w:vAlign w:val="center"/>
          </w:tcPr>
          <w:p w:rsidR="00914354" w:rsidRPr="00F97EF0" w:rsidRDefault="000F16C2" w:rsidP="000F16C2">
            <w:pPr>
              <w:pStyle w:val="Normal-TableGrid-BR20"/>
              <w:jc w:val="right"/>
              <w:rPr>
                <w:rFonts w:ascii="Times New Roman" w:hAnsi="Times New Roman" w:cs="Times New Roman"/>
              </w:rPr>
            </w:pPr>
            <w:r w:rsidRPr="00F97EF0">
              <w:rPr>
                <w:rFonts w:ascii="Times New Roman" w:hAnsi="Times New Roman" w:cs="Times New Roman"/>
              </w:rPr>
              <w:t>Value</w:t>
            </w:r>
          </w:p>
        </w:tc>
        <w:tc>
          <w:tcPr>
            <w:tcW w:w="0" w:type="auto"/>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0F16C2" w:rsidRPr="00F97EF0" w:rsidTr="000F16C2">
        <w:tc>
          <w:tcPr>
            <w:tcW w:w="2340" w:type="dxa"/>
            <w:tcBorders>
              <w:bottom w:val="nil"/>
            </w:tcBorders>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1</w:t>
            </w:r>
          </w:p>
        </w:tc>
        <w:tc>
          <w:tcPr>
            <w:tcW w:w="2340" w:type="dxa"/>
            <w:tcBorders>
              <w:bottom w:val="nil"/>
            </w:tcBorders>
            <w:vAlign w:val="center"/>
          </w:tcPr>
          <w:p w:rsidR="000F16C2" w:rsidRPr="00F97EF0" w:rsidRDefault="000F16C2" w:rsidP="00102BE6">
            <w:pPr>
              <w:pStyle w:val="Normal-TableGrid-BR20"/>
              <w:rPr>
                <w:rFonts w:ascii="Times New Roman" w:hAnsi="Times New Roman" w:cs="Times New Roman"/>
              </w:rPr>
            </w:pPr>
            <w:r w:rsidRPr="00F97EF0">
              <w:rPr>
                <w:rFonts w:ascii="Times New Roman" w:hAnsi="Times New Roman" w:cs="Times New Roman"/>
              </w:rPr>
              <w:t>very uncertain</w:t>
            </w:r>
          </w:p>
        </w:tc>
        <w:tc>
          <w:tcPr>
            <w:tcW w:w="2340" w:type="dxa"/>
            <w:tcBorders>
              <w:bottom w:val="nil"/>
            </w:tcBorders>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28</w:t>
            </w:r>
          </w:p>
        </w:tc>
        <w:tc>
          <w:tcPr>
            <w:tcW w:w="2340" w:type="dxa"/>
            <w:tcBorders>
              <w:bottom w:val="nil"/>
            </w:tcBorders>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13.1%</w:t>
            </w:r>
          </w:p>
        </w:tc>
      </w:tr>
      <w:tr w:rsidR="00914354" w:rsidRPr="00F97EF0" w:rsidTr="000F16C2">
        <w:tc>
          <w:tcPr>
            <w:tcW w:w="2340"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w:t>
            </w:r>
          </w:p>
        </w:tc>
        <w:tc>
          <w:tcPr>
            <w:tcW w:w="2340" w:type="dxa"/>
            <w:tcBorders>
              <w:top w:val="nil"/>
              <w:left w:val="nil"/>
              <w:bottom w:val="nil"/>
              <w:right w:val="nil"/>
            </w:tcBorders>
            <w:vAlign w:val="center"/>
          </w:tcPr>
          <w:p w:rsidR="00914354" w:rsidRPr="00F97EF0" w:rsidRDefault="00914354">
            <w:pPr>
              <w:pStyle w:val="Normal-TableGrid-BR20"/>
              <w:rPr>
                <w:rFonts w:ascii="Times New Roman" w:hAnsi="Times New Roman" w:cs="Times New Roman"/>
              </w:rPr>
            </w:pPr>
          </w:p>
        </w:tc>
        <w:tc>
          <w:tcPr>
            <w:tcW w:w="2340"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63</w:t>
            </w:r>
          </w:p>
        </w:tc>
        <w:tc>
          <w:tcPr>
            <w:tcW w:w="2340" w:type="dxa"/>
            <w:tcBorders>
              <w:top w:val="nil"/>
              <w:left w:val="nil"/>
              <w:bottom w:val="nil"/>
              <w:right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29.6%</w:t>
            </w:r>
          </w:p>
        </w:tc>
      </w:tr>
      <w:tr w:rsidR="000F16C2" w:rsidRPr="00F97EF0" w:rsidTr="000F16C2">
        <w:tc>
          <w:tcPr>
            <w:tcW w:w="2340" w:type="dxa"/>
            <w:tcBorders>
              <w:top w:val="nil"/>
            </w:tcBorders>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3</w:t>
            </w:r>
          </w:p>
        </w:tc>
        <w:tc>
          <w:tcPr>
            <w:tcW w:w="2340" w:type="dxa"/>
            <w:tcBorders>
              <w:top w:val="nil"/>
            </w:tcBorders>
            <w:vAlign w:val="center"/>
          </w:tcPr>
          <w:p w:rsidR="000F16C2" w:rsidRPr="00F97EF0" w:rsidRDefault="000F16C2" w:rsidP="00102BE6">
            <w:pPr>
              <w:pStyle w:val="Normal-TableGrid-BR20"/>
              <w:rPr>
                <w:rFonts w:ascii="Times New Roman" w:hAnsi="Times New Roman" w:cs="Times New Roman"/>
              </w:rPr>
            </w:pPr>
          </w:p>
        </w:tc>
        <w:tc>
          <w:tcPr>
            <w:tcW w:w="2340" w:type="dxa"/>
            <w:tcBorders>
              <w:top w:val="nil"/>
            </w:tcBorders>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29</w:t>
            </w:r>
          </w:p>
        </w:tc>
        <w:tc>
          <w:tcPr>
            <w:tcW w:w="2340" w:type="dxa"/>
            <w:tcBorders>
              <w:top w:val="nil"/>
            </w:tcBorders>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13.6%</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914354" w:rsidRPr="00F97EF0" w:rsidRDefault="00914354">
            <w:pPr>
              <w:pStyle w:val="Normal-TableGrid-BR20"/>
              <w:rPr>
                <w:rFonts w:ascii="Times New Roman" w:hAnsi="Times New Roman" w:cs="Times New Roman"/>
              </w:rPr>
            </w:pP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45</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21.1%</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914354" w:rsidRPr="00F97EF0" w:rsidRDefault="00914354">
            <w:pPr>
              <w:pStyle w:val="Normal-TableGrid-BR20"/>
              <w:rPr>
                <w:rFonts w:ascii="Times New Roman" w:hAnsi="Times New Roman" w:cs="Times New Roman"/>
              </w:rPr>
            </w:pP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29</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13.6%</w:t>
            </w:r>
          </w:p>
        </w:tc>
      </w:tr>
      <w:tr w:rsidR="000F16C2" w:rsidRPr="00F97EF0" w:rsidTr="00102BE6">
        <w:tc>
          <w:tcPr>
            <w:tcW w:w="234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0F16C2" w:rsidRPr="00F97EF0" w:rsidRDefault="000F16C2" w:rsidP="00102BE6">
            <w:pPr>
              <w:pStyle w:val="Normal-TableGrid-BR20"/>
              <w:rPr>
                <w:rFonts w:ascii="Times New Roman" w:hAnsi="Times New Roman" w:cs="Times New Roman"/>
              </w:rPr>
            </w:pPr>
          </w:p>
        </w:tc>
        <w:tc>
          <w:tcPr>
            <w:tcW w:w="234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8</w:t>
            </w:r>
          </w:p>
        </w:tc>
        <w:tc>
          <w:tcPr>
            <w:tcW w:w="234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3.8%</w:t>
            </w:r>
          </w:p>
        </w:tc>
      </w:tr>
      <w:tr w:rsidR="000F16C2" w:rsidRPr="00F97EF0" w:rsidTr="00102BE6">
        <w:tc>
          <w:tcPr>
            <w:tcW w:w="234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0F16C2" w:rsidRPr="00F97EF0" w:rsidRDefault="000F16C2" w:rsidP="00102BE6">
            <w:pPr>
              <w:pStyle w:val="Normal-TableGrid-BR20"/>
              <w:rPr>
                <w:rFonts w:ascii="Times New Roman" w:hAnsi="Times New Roman" w:cs="Times New Roman"/>
              </w:rPr>
            </w:pPr>
            <w:r w:rsidRPr="00F97EF0">
              <w:rPr>
                <w:rFonts w:ascii="Times New Roman" w:hAnsi="Times New Roman" w:cs="Times New Roman"/>
              </w:rPr>
              <w:t>very certain</w:t>
            </w:r>
          </w:p>
        </w:tc>
        <w:tc>
          <w:tcPr>
            <w:tcW w:w="234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0.9%</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914354" w:rsidRPr="00F97EF0" w:rsidRDefault="000F16C2">
            <w:pPr>
              <w:pStyle w:val="Normal-TableGrid-BR20"/>
              <w:rPr>
                <w:rFonts w:ascii="Times New Roman" w:hAnsi="Times New Roman" w:cs="Times New Roman"/>
              </w:rPr>
            </w:pPr>
            <w:r w:rsidRPr="00F97EF0">
              <w:rPr>
                <w:rFonts w:ascii="Times New Roman" w:hAnsi="Times New Roman" w:cs="Times New Roman"/>
              </w:rPr>
              <w:t>[missing]</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bl>
    <w:p w:rsidR="00914354" w:rsidRPr="00F97EF0" w:rsidRDefault="00914354"/>
    <w:p w:rsidR="00914354" w:rsidRPr="00F97EF0" w:rsidRDefault="00914354"/>
    <w:p w:rsidR="00914354" w:rsidRPr="00F97EF0" w:rsidRDefault="000F16C2" w:rsidP="000F16C2">
      <w:pPr>
        <w:shd w:val="clear" w:color="auto" w:fill="F2F2F2" w:themeFill="background1" w:themeFillShade="F2"/>
        <w:spacing w:after="120" w:line="276" w:lineRule="auto"/>
        <w:ind w:left="360" w:hanging="360"/>
        <w:jc w:val="both"/>
        <w:rPr>
          <w:i/>
          <w:sz w:val="24"/>
          <w:szCs w:val="24"/>
        </w:rPr>
      </w:pPr>
      <w:r w:rsidRPr="00F97EF0">
        <w:rPr>
          <w:i/>
          <w:sz w:val="24"/>
          <w:szCs w:val="24"/>
        </w:rPr>
        <w:t>Now, we are interested in your own opinions on the substantive topic of the Crowdsourced Replication Initiative.  Do you think that, in your current country of residence, laws on immigration of foreigners should be relaxed or made tougher?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720"/>
        <w:gridCol w:w="972"/>
      </w:tblGrid>
      <w:tr w:rsidR="00914354" w:rsidRPr="00F97EF0">
        <w:tc>
          <w:tcPr>
            <w:tcW w:w="0" w:type="auto"/>
            <w:tcBorders>
              <w:top w:val="single" w:sz="16" w:space="0" w:color="000000"/>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914354" w:rsidRPr="00F97EF0" w:rsidRDefault="000F16C2">
            <w:pPr>
              <w:pStyle w:val="Normal-TableGrid-BR20"/>
              <w:rPr>
                <w:rFonts w:ascii="Times New Roman" w:hAnsi="Times New Roman" w:cs="Times New Roman"/>
              </w:rPr>
            </w:pPr>
            <w:r w:rsidRPr="00F97EF0">
              <w:rPr>
                <w:rFonts w:ascii="Times New Roman" w:hAnsi="Times New Roman" w:cs="Times New Roman"/>
              </w:rPr>
              <w:t>Immigration Attitude</w:t>
            </w: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Immigration laws should be relaxed - Immigration laws should be made tougher</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v_8</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Variable format:</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%16.0f</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9              </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3</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0F16C2">
        <w:tc>
          <w:tcPr>
            <w:tcW w:w="0" w:type="auto"/>
            <w:tcBorders>
              <w:bottom w:val="single" w:sz="0" w:space="0" w:color="000000"/>
            </w:tcBorders>
            <w:vAlign w:val="center"/>
          </w:tcPr>
          <w:p w:rsidR="00914354" w:rsidRPr="00F97EF0" w:rsidRDefault="000F16C2" w:rsidP="000F16C2">
            <w:pPr>
              <w:pStyle w:val="Normal-TableGrid-BR20"/>
              <w:jc w:val="right"/>
              <w:rPr>
                <w:rFonts w:ascii="Times New Roman" w:hAnsi="Times New Roman" w:cs="Times New Roman"/>
              </w:rPr>
            </w:pPr>
            <w:r w:rsidRPr="00F97EF0">
              <w:rPr>
                <w:rFonts w:ascii="Times New Roman" w:hAnsi="Times New Roman" w:cs="Times New Roman"/>
              </w:rPr>
              <w:t>Value</w:t>
            </w:r>
          </w:p>
        </w:tc>
        <w:tc>
          <w:tcPr>
            <w:tcW w:w="5328" w:type="dxa"/>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0F16C2" w:rsidRPr="00F97EF0">
              <w:rPr>
                <w:rFonts w:ascii="Times New Roman" w:hAnsi="Times New Roman" w:cs="Times New Roman"/>
              </w:rPr>
              <w:t>abel</w:t>
            </w:r>
          </w:p>
        </w:tc>
        <w:tc>
          <w:tcPr>
            <w:tcW w:w="720" w:type="dxa"/>
            <w:tcBorders>
              <w:bottom w:val="single" w:sz="0" w:space="0" w:color="000000"/>
            </w:tcBorders>
            <w:vAlign w:val="center"/>
          </w:tcPr>
          <w:p w:rsidR="00914354" w:rsidRPr="00F97EF0" w:rsidRDefault="000F16C2">
            <w:pPr>
              <w:pStyle w:val="Normal-TableGrid-BR20"/>
              <w:jc w:val="right"/>
              <w:rPr>
                <w:rFonts w:ascii="Times New Roman" w:hAnsi="Times New Roman" w:cs="Times New Roman"/>
              </w:rPr>
            </w:pPr>
            <w:r w:rsidRPr="00F97EF0">
              <w:rPr>
                <w:rFonts w:ascii="Times New Roman" w:hAnsi="Times New Roman" w:cs="Times New Roman"/>
              </w:rPr>
              <w:t>Freq.</w:t>
            </w:r>
          </w:p>
        </w:tc>
        <w:tc>
          <w:tcPr>
            <w:tcW w:w="972" w:type="dxa"/>
            <w:tcBorders>
              <w:bottom w:val="single" w:sz="0" w:space="0" w:color="000000"/>
            </w:tcBorders>
            <w:vAlign w:val="center"/>
          </w:tcPr>
          <w:p w:rsidR="00914354" w:rsidRPr="00F97EF0" w:rsidRDefault="000F16C2">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rsidTr="000F16C2">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5328" w:type="dxa"/>
            <w:tcBorders>
              <w:top w:val="single" w:sz="0" w:space="0" w:color="000000"/>
            </w:tcBorders>
            <w:vAlign w:val="center"/>
          </w:tcPr>
          <w:p w:rsidR="00914354" w:rsidRPr="00F97EF0" w:rsidRDefault="000F16C2">
            <w:pPr>
              <w:pStyle w:val="Normal-TableGrid-BR20"/>
              <w:rPr>
                <w:rFonts w:ascii="Times New Roman" w:hAnsi="Times New Roman" w:cs="Times New Roman"/>
              </w:rPr>
            </w:pPr>
            <w:r w:rsidRPr="00F97EF0">
              <w:rPr>
                <w:rFonts w:ascii="Times New Roman" w:hAnsi="Times New Roman" w:cs="Times New Roman"/>
              </w:rPr>
              <w:t>Immigration laws should be relaxed</w:t>
            </w:r>
          </w:p>
        </w:tc>
        <w:tc>
          <w:tcPr>
            <w:tcW w:w="72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37</w:t>
            </w:r>
          </w:p>
        </w:tc>
        <w:tc>
          <w:tcPr>
            <w:tcW w:w="972"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17.4%</w:t>
            </w:r>
          </w:p>
        </w:tc>
      </w:tr>
      <w:tr w:rsidR="000F16C2" w:rsidRPr="00F97EF0" w:rsidTr="000F16C2">
        <w:tc>
          <w:tcPr>
            <w:tcW w:w="234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2</w:t>
            </w:r>
          </w:p>
        </w:tc>
        <w:tc>
          <w:tcPr>
            <w:tcW w:w="5328" w:type="dxa"/>
            <w:vAlign w:val="center"/>
          </w:tcPr>
          <w:p w:rsidR="000F16C2" w:rsidRPr="00F97EF0" w:rsidRDefault="000F16C2" w:rsidP="00102BE6">
            <w:pPr>
              <w:pStyle w:val="Normal-TableGrid-BR20"/>
              <w:rPr>
                <w:rFonts w:ascii="Times New Roman" w:hAnsi="Times New Roman" w:cs="Times New Roman"/>
              </w:rPr>
            </w:pPr>
          </w:p>
        </w:tc>
        <w:tc>
          <w:tcPr>
            <w:tcW w:w="72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57</w:t>
            </w:r>
          </w:p>
        </w:tc>
        <w:tc>
          <w:tcPr>
            <w:tcW w:w="972"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26.8%</w:t>
            </w:r>
          </w:p>
        </w:tc>
      </w:tr>
      <w:tr w:rsidR="000F16C2" w:rsidRPr="00F97EF0" w:rsidTr="000F16C2">
        <w:tc>
          <w:tcPr>
            <w:tcW w:w="234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3</w:t>
            </w:r>
          </w:p>
        </w:tc>
        <w:tc>
          <w:tcPr>
            <w:tcW w:w="5328" w:type="dxa"/>
            <w:vAlign w:val="center"/>
          </w:tcPr>
          <w:p w:rsidR="000F16C2" w:rsidRPr="00F97EF0" w:rsidRDefault="000F16C2" w:rsidP="00102BE6">
            <w:pPr>
              <w:pStyle w:val="Normal-TableGrid-BR20"/>
              <w:rPr>
                <w:rFonts w:ascii="Times New Roman" w:hAnsi="Times New Roman" w:cs="Times New Roman"/>
              </w:rPr>
            </w:pPr>
          </w:p>
        </w:tc>
        <w:tc>
          <w:tcPr>
            <w:tcW w:w="72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49</w:t>
            </w:r>
          </w:p>
        </w:tc>
        <w:tc>
          <w:tcPr>
            <w:tcW w:w="972"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23.0%</w:t>
            </w:r>
          </w:p>
        </w:tc>
      </w:tr>
      <w:tr w:rsidR="00914354" w:rsidRPr="00F97EF0" w:rsidTr="000F16C2">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5328" w:type="dxa"/>
            <w:vAlign w:val="center"/>
          </w:tcPr>
          <w:p w:rsidR="00914354" w:rsidRPr="00F97EF0" w:rsidRDefault="00914354">
            <w:pPr>
              <w:pStyle w:val="Normal-TableGrid-BR20"/>
              <w:rPr>
                <w:rFonts w:ascii="Times New Roman" w:hAnsi="Times New Roman" w:cs="Times New Roman"/>
              </w:rPr>
            </w:pPr>
          </w:p>
        </w:tc>
        <w:tc>
          <w:tcPr>
            <w:tcW w:w="72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40</w:t>
            </w:r>
          </w:p>
        </w:tc>
        <w:tc>
          <w:tcPr>
            <w:tcW w:w="97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18.8%</w:t>
            </w:r>
          </w:p>
        </w:tc>
      </w:tr>
      <w:tr w:rsidR="000F16C2" w:rsidRPr="00F97EF0" w:rsidTr="000F16C2">
        <w:tc>
          <w:tcPr>
            <w:tcW w:w="234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5</w:t>
            </w:r>
          </w:p>
        </w:tc>
        <w:tc>
          <w:tcPr>
            <w:tcW w:w="5328" w:type="dxa"/>
            <w:vAlign w:val="center"/>
          </w:tcPr>
          <w:p w:rsidR="000F16C2" w:rsidRPr="00F97EF0" w:rsidRDefault="000F16C2" w:rsidP="00102BE6">
            <w:pPr>
              <w:pStyle w:val="Normal-TableGrid-BR20"/>
              <w:rPr>
                <w:rFonts w:ascii="Times New Roman" w:hAnsi="Times New Roman" w:cs="Times New Roman"/>
              </w:rPr>
            </w:pPr>
          </w:p>
        </w:tc>
        <w:tc>
          <w:tcPr>
            <w:tcW w:w="72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10</w:t>
            </w:r>
          </w:p>
        </w:tc>
        <w:tc>
          <w:tcPr>
            <w:tcW w:w="972"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4.7%</w:t>
            </w:r>
          </w:p>
        </w:tc>
      </w:tr>
      <w:tr w:rsidR="00914354" w:rsidRPr="00F97EF0" w:rsidTr="000F16C2">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6</w:t>
            </w:r>
          </w:p>
        </w:tc>
        <w:tc>
          <w:tcPr>
            <w:tcW w:w="5328" w:type="dxa"/>
            <w:vAlign w:val="center"/>
          </w:tcPr>
          <w:p w:rsidR="00914354" w:rsidRPr="00F97EF0" w:rsidRDefault="00914354">
            <w:pPr>
              <w:pStyle w:val="Normal-TableGrid-BR20"/>
              <w:rPr>
                <w:rFonts w:ascii="Times New Roman" w:hAnsi="Times New Roman" w:cs="Times New Roman"/>
              </w:rPr>
            </w:pPr>
          </w:p>
        </w:tc>
        <w:tc>
          <w:tcPr>
            <w:tcW w:w="72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7</w:t>
            </w:r>
          </w:p>
        </w:tc>
        <w:tc>
          <w:tcPr>
            <w:tcW w:w="97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3.3%</w:t>
            </w:r>
          </w:p>
        </w:tc>
      </w:tr>
      <w:tr w:rsidR="000F16C2" w:rsidRPr="00F97EF0" w:rsidTr="000F16C2">
        <w:tc>
          <w:tcPr>
            <w:tcW w:w="234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7</w:t>
            </w:r>
          </w:p>
        </w:tc>
        <w:tc>
          <w:tcPr>
            <w:tcW w:w="5328" w:type="dxa"/>
            <w:vAlign w:val="center"/>
          </w:tcPr>
          <w:p w:rsidR="000F16C2" w:rsidRPr="00F97EF0" w:rsidRDefault="000F16C2" w:rsidP="00102BE6">
            <w:pPr>
              <w:pStyle w:val="Normal-TableGrid-BR20"/>
              <w:rPr>
                <w:rFonts w:ascii="Times New Roman" w:hAnsi="Times New Roman" w:cs="Times New Roman"/>
              </w:rPr>
            </w:pPr>
            <w:r w:rsidRPr="00F97EF0">
              <w:rPr>
                <w:rFonts w:ascii="Times New Roman" w:hAnsi="Times New Roman" w:cs="Times New Roman"/>
              </w:rPr>
              <w:t>Immigration laws should be made tougher</w:t>
            </w:r>
          </w:p>
        </w:tc>
        <w:tc>
          <w:tcPr>
            <w:tcW w:w="720"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2</w:t>
            </w:r>
          </w:p>
        </w:tc>
        <w:tc>
          <w:tcPr>
            <w:tcW w:w="972" w:type="dxa"/>
            <w:vAlign w:val="center"/>
          </w:tcPr>
          <w:p w:rsidR="000F16C2" w:rsidRPr="00F97EF0" w:rsidRDefault="000F16C2" w:rsidP="00102BE6">
            <w:pPr>
              <w:pStyle w:val="Normal-TableGrid-BR20"/>
              <w:jc w:val="right"/>
              <w:rPr>
                <w:rFonts w:ascii="Times New Roman" w:hAnsi="Times New Roman" w:cs="Times New Roman"/>
              </w:rPr>
            </w:pPr>
            <w:r w:rsidRPr="00F97EF0">
              <w:rPr>
                <w:rFonts w:ascii="Times New Roman" w:hAnsi="Times New Roman" w:cs="Times New Roman"/>
              </w:rPr>
              <w:t>0.9%</w:t>
            </w:r>
          </w:p>
        </w:tc>
      </w:tr>
      <w:tr w:rsidR="00914354" w:rsidRPr="00F97EF0" w:rsidTr="000F16C2">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5328" w:type="dxa"/>
            <w:vAlign w:val="center"/>
          </w:tcPr>
          <w:p w:rsidR="00914354" w:rsidRPr="00F97EF0" w:rsidRDefault="000F16C2">
            <w:pPr>
              <w:pStyle w:val="Normal-TableGrid-BR20"/>
              <w:rPr>
                <w:rFonts w:ascii="Times New Roman" w:hAnsi="Times New Roman" w:cs="Times New Roman"/>
              </w:rPr>
            </w:pPr>
            <w:r w:rsidRPr="00F97EF0">
              <w:rPr>
                <w:rFonts w:ascii="Times New Roman" w:hAnsi="Times New Roman" w:cs="Times New Roman"/>
              </w:rPr>
              <w:t>[missing]</w:t>
            </w:r>
          </w:p>
        </w:tc>
        <w:tc>
          <w:tcPr>
            <w:tcW w:w="720" w:type="dxa"/>
            <w:vAlign w:val="center"/>
          </w:tcPr>
          <w:p w:rsidR="00914354" w:rsidRPr="00F97EF0" w:rsidRDefault="000F16C2">
            <w:pPr>
              <w:pStyle w:val="Normal-TableGrid-BR20"/>
              <w:jc w:val="right"/>
              <w:rPr>
                <w:rFonts w:ascii="Times New Roman" w:hAnsi="Times New Roman" w:cs="Times New Roman"/>
              </w:rPr>
            </w:pPr>
            <w:r w:rsidRPr="00F97EF0">
              <w:rPr>
                <w:rFonts w:ascii="Times New Roman" w:hAnsi="Times New Roman" w:cs="Times New Roman"/>
              </w:rPr>
              <w:t>13</w:t>
            </w:r>
          </w:p>
        </w:tc>
        <w:tc>
          <w:tcPr>
            <w:tcW w:w="972"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bl>
    <w:p w:rsidR="00914354" w:rsidRPr="00F97EF0" w:rsidRDefault="00914354"/>
    <w:p w:rsidR="00914354" w:rsidRPr="00F97EF0" w:rsidRDefault="00914354"/>
    <w:p w:rsidR="00914354" w:rsidRPr="00F97EF0" w:rsidRDefault="000F16C2" w:rsidP="000F16C2">
      <w:pPr>
        <w:shd w:val="clear" w:color="auto" w:fill="F2F2F2" w:themeFill="background1" w:themeFillShade="F2"/>
        <w:spacing w:after="120" w:line="276" w:lineRule="auto"/>
        <w:ind w:left="360" w:hanging="360"/>
        <w:jc w:val="both"/>
        <w:rPr>
          <w:i/>
          <w:sz w:val="24"/>
          <w:szCs w:val="24"/>
        </w:rPr>
      </w:pPr>
      <w:r w:rsidRPr="00F97EF0">
        <w:rPr>
          <w:i/>
          <w:sz w:val="24"/>
          <w:szCs w:val="24"/>
        </w:rPr>
        <w:t>Some political topics are of greater personal importance than others. How important is the issue of immigration to you personally?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914354" w:rsidRPr="00F97EF0">
        <w:tc>
          <w:tcPr>
            <w:tcW w:w="0" w:type="auto"/>
            <w:tcBorders>
              <w:top w:val="single" w:sz="16" w:space="0" w:color="000000"/>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914354" w:rsidRPr="00F97EF0" w:rsidRDefault="000F16C2">
            <w:pPr>
              <w:pStyle w:val="Normal-TableGrid-BR20"/>
              <w:rPr>
                <w:rFonts w:ascii="Times New Roman" w:hAnsi="Times New Roman" w:cs="Times New Roman"/>
              </w:rPr>
            </w:pPr>
            <w:r w:rsidRPr="00F97EF0">
              <w:rPr>
                <w:rFonts w:ascii="Times New Roman" w:hAnsi="Times New Roman" w:cs="Times New Roman"/>
              </w:rPr>
              <w:t>Attitude Importance</w:t>
            </w: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v_30</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6              </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4</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000000"/>
            </w:tcBorders>
            <w:vAlign w:val="center"/>
          </w:tcPr>
          <w:p w:rsidR="00914354" w:rsidRPr="00F97EF0" w:rsidRDefault="000F16C2" w:rsidP="000F16C2">
            <w:pPr>
              <w:pStyle w:val="Normal-TableGrid-BR20"/>
              <w:jc w:val="right"/>
              <w:rPr>
                <w:rFonts w:ascii="Times New Roman" w:hAnsi="Times New Roman" w:cs="Times New Roman"/>
              </w:rPr>
            </w:pPr>
            <w:r w:rsidRPr="00F97EF0">
              <w:rPr>
                <w:rFonts w:ascii="Times New Roman" w:hAnsi="Times New Roman" w:cs="Times New Roman"/>
              </w:rPr>
              <w:t>Value</w:t>
            </w:r>
          </w:p>
        </w:tc>
        <w:tc>
          <w:tcPr>
            <w:tcW w:w="0" w:type="auto"/>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0F16C2" w:rsidRPr="00F97EF0">
              <w:rPr>
                <w:rFonts w:ascii="Times New Roman" w:hAnsi="Times New Roman" w:cs="Times New Roman"/>
              </w:rPr>
              <w:t>abel</w:t>
            </w:r>
          </w:p>
        </w:tc>
        <w:tc>
          <w:tcPr>
            <w:tcW w:w="0" w:type="auto"/>
            <w:tcBorders>
              <w:bottom w:val="single" w:sz="0" w:space="0" w:color="000000"/>
            </w:tcBorders>
            <w:vAlign w:val="center"/>
          </w:tcPr>
          <w:p w:rsidR="00914354" w:rsidRPr="00F97EF0" w:rsidRDefault="000F16C2">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0F16C2">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914354" w:rsidRPr="00F97EF0" w:rsidRDefault="006023CD">
            <w:pPr>
              <w:pStyle w:val="Normal-TableGrid-BR20"/>
              <w:rPr>
                <w:rFonts w:ascii="Times New Roman" w:hAnsi="Times New Roman" w:cs="Times New Roman"/>
              </w:rPr>
            </w:pPr>
            <w:r w:rsidRPr="00F97EF0">
              <w:rPr>
                <w:rFonts w:ascii="Times New Roman" w:hAnsi="Times New Roman" w:cs="Times New Roman"/>
              </w:rPr>
              <w:t>[missing]</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r w:rsidR="006023CD" w:rsidRPr="00F97EF0" w:rsidTr="00102BE6">
        <w:tc>
          <w:tcPr>
            <w:tcW w:w="2340" w:type="dxa"/>
            <w:vAlign w:val="center"/>
          </w:tcPr>
          <w:p w:rsidR="006023CD" w:rsidRPr="00F97EF0" w:rsidRDefault="006023CD" w:rsidP="00102BE6">
            <w:pPr>
              <w:pStyle w:val="Normal-TableGrid-BR20"/>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6023CD" w:rsidRPr="00F97EF0" w:rsidRDefault="006023CD" w:rsidP="00102BE6">
            <w:pPr>
              <w:pStyle w:val="Normal-TableGrid-BR20"/>
              <w:rPr>
                <w:rFonts w:ascii="Times New Roman" w:hAnsi="Times New Roman" w:cs="Times New Roman"/>
              </w:rPr>
            </w:pPr>
            <w:r w:rsidRPr="00F97EF0">
              <w:rPr>
                <w:rFonts w:ascii="Times New Roman" w:hAnsi="Times New Roman" w:cs="Times New Roman"/>
              </w:rPr>
              <w:t>not important at all</w:t>
            </w:r>
          </w:p>
        </w:tc>
        <w:tc>
          <w:tcPr>
            <w:tcW w:w="2340" w:type="dxa"/>
            <w:vAlign w:val="center"/>
          </w:tcPr>
          <w:p w:rsidR="006023CD" w:rsidRPr="00F97EF0" w:rsidRDefault="006023CD" w:rsidP="00102BE6">
            <w:pPr>
              <w:pStyle w:val="Normal-TableGrid-BR20"/>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6023CD" w:rsidRPr="00F97EF0" w:rsidRDefault="006023CD" w:rsidP="00102BE6">
            <w:pPr>
              <w:pStyle w:val="Normal-TableGrid-BR20"/>
              <w:jc w:val="right"/>
              <w:rPr>
                <w:rFonts w:ascii="Times New Roman" w:hAnsi="Times New Roman" w:cs="Times New Roman"/>
              </w:rPr>
            </w:pPr>
            <w:r w:rsidRPr="00F97EF0">
              <w:rPr>
                <w:rFonts w:ascii="Times New Roman" w:hAnsi="Times New Roman" w:cs="Times New Roman"/>
              </w:rPr>
              <w:t>1.9%</w:t>
            </w:r>
          </w:p>
        </w:tc>
      </w:tr>
      <w:tr w:rsidR="00914354" w:rsidRPr="00F97EF0" w:rsidTr="006023CD">
        <w:tc>
          <w:tcPr>
            <w:tcW w:w="2340" w:type="dxa"/>
            <w:tcBorders>
              <w:bottom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w:t>
            </w:r>
          </w:p>
        </w:tc>
        <w:tc>
          <w:tcPr>
            <w:tcW w:w="2340" w:type="dxa"/>
            <w:tcBorders>
              <w:bottom w:val="nil"/>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not very important</w:t>
            </w:r>
          </w:p>
        </w:tc>
        <w:tc>
          <w:tcPr>
            <w:tcW w:w="2340" w:type="dxa"/>
            <w:tcBorders>
              <w:bottom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15</w:t>
            </w:r>
          </w:p>
        </w:tc>
        <w:tc>
          <w:tcPr>
            <w:tcW w:w="2340" w:type="dxa"/>
            <w:tcBorders>
              <w:bottom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7.0%</w:t>
            </w:r>
          </w:p>
        </w:tc>
      </w:tr>
      <w:tr w:rsidR="006023CD" w:rsidRPr="00F97EF0" w:rsidTr="006023CD">
        <w:tc>
          <w:tcPr>
            <w:tcW w:w="2340" w:type="dxa"/>
            <w:tcBorders>
              <w:top w:val="nil"/>
              <w:left w:val="nil"/>
              <w:bottom w:val="nil"/>
              <w:right w:val="nil"/>
            </w:tcBorders>
            <w:vAlign w:val="center"/>
          </w:tcPr>
          <w:p w:rsidR="006023CD" w:rsidRPr="00F97EF0" w:rsidRDefault="006023CD" w:rsidP="00102BE6">
            <w:pPr>
              <w:pStyle w:val="Normal-TableGrid-BR20"/>
              <w:jc w:val="right"/>
              <w:rPr>
                <w:rFonts w:ascii="Times New Roman" w:hAnsi="Times New Roman" w:cs="Times New Roman"/>
              </w:rPr>
            </w:pPr>
            <w:r w:rsidRPr="00F97EF0">
              <w:rPr>
                <w:rFonts w:ascii="Times New Roman" w:hAnsi="Times New Roman" w:cs="Times New Roman"/>
              </w:rPr>
              <w:t>3</w:t>
            </w:r>
          </w:p>
        </w:tc>
        <w:tc>
          <w:tcPr>
            <w:tcW w:w="2340" w:type="dxa"/>
            <w:tcBorders>
              <w:top w:val="nil"/>
              <w:left w:val="nil"/>
              <w:bottom w:val="nil"/>
              <w:right w:val="nil"/>
            </w:tcBorders>
            <w:vAlign w:val="center"/>
          </w:tcPr>
          <w:p w:rsidR="006023CD" w:rsidRPr="00F97EF0" w:rsidRDefault="006023CD" w:rsidP="00102BE6">
            <w:pPr>
              <w:pStyle w:val="Normal-TableGrid-BR20"/>
              <w:rPr>
                <w:rFonts w:ascii="Times New Roman" w:hAnsi="Times New Roman" w:cs="Times New Roman"/>
              </w:rPr>
            </w:pPr>
            <w:r w:rsidRPr="00F97EF0">
              <w:rPr>
                <w:rFonts w:ascii="Times New Roman" w:hAnsi="Times New Roman" w:cs="Times New Roman"/>
              </w:rPr>
              <w:t>moderately important</w:t>
            </w:r>
          </w:p>
        </w:tc>
        <w:tc>
          <w:tcPr>
            <w:tcW w:w="2340" w:type="dxa"/>
            <w:tcBorders>
              <w:top w:val="nil"/>
              <w:left w:val="nil"/>
              <w:bottom w:val="nil"/>
              <w:right w:val="nil"/>
            </w:tcBorders>
            <w:vAlign w:val="center"/>
          </w:tcPr>
          <w:p w:rsidR="006023CD" w:rsidRPr="00F97EF0" w:rsidRDefault="006023CD" w:rsidP="00102BE6">
            <w:pPr>
              <w:pStyle w:val="Normal-TableGrid-BR20"/>
              <w:jc w:val="right"/>
              <w:rPr>
                <w:rFonts w:ascii="Times New Roman" w:hAnsi="Times New Roman" w:cs="Times New Roman"/>
              </w:rPr>
            </w:pPr>
            <w:r w:rsidRPr="00F97EF0">
              <w:rPr>
                <w:rFonts w:ascii="Times New Roman" w:hAnsi="Times New Roman" w:cs="Times New Roman"/>
              </w:rPr>
              <w:t>53</w:t>
            </w:r>
          </w:p>
        </w:tc>
        <w:tc>
          <w:tcPr>
            <w:tcW w:w="2340" w:type="dxa"/>
            <w:tcBorders>
              <w:top w:val="nil"/>
              <w:left w:val="nil"/>
              <w:bottom w:val="nil"/>
              <w:right w:val="nil"/>
            </w:tcBorders>
            <w:vAlign w:val="center"/>
          </w:tcPr>
          <w:p w:rsidR="006023CD" w:rsidRPr="00F97EF0" w:rsidRDefault="006023CD" w:rsidP="00102BE6">
            <w:pPr>
              <w:pStyle w:val="Normal-TableGrid-BR20"/>
              <w:jc w:val="right"/>
              <w:rPr>
                <w:rFonts w:ascii="Times New Roman" w:hAnsi="Times New Roman" w:cs="Times New Roman"/>
              </w:rPr>
            </w:pPr>
            <w:r w:rsidRPr="00F97EF0">
              <w:rPr>
                <w:rFonts w:ascii="Times New Roman" w:hAnsi="Times New Roman" w:cs="Times New Roman"/>
              </w:rPr>
              <w:t>24.9%</w:t>
            </w:r>
          </w:p>
        </w:tc>
      </w:tr>
      <w:tr w:rsidR="00914354" w:rsidRPr="00F97EF0" w:rsidTr="006023CD">
        <w:tc>
          <w:tcPr>
            <w:tcW w:w="2340" w:type="dxa"/>
            <w:tcBorders>
              <w:top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2340" w:type="dxa"/>
            <w:tcBorders>
              <w:top w:val="nil"/>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important</w:t>
            </w:r>
          </w:p>
        </w:tc>
        <w:tc>
          <w:tcPr>
            <w:tcW w:w="2340" w:type="dxa"/>
            <w:tcBorders>
              <w:top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92</w:t>
            </w:r>
          </w:p>
        </w:tc>
        <w:tc>
          <w:tcPr>
            <w:tcW w:w="2340" w:type="dxa"/>
            <w:tcBorders>
              <w:top w:val="nil"/>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43.2%</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very important</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40</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18.8%</w:t>
            </w:r>
          </w:p>
        </w:tc>
      </w:tr>
    </w:tbl>
    <w:p w:rsidR="00914354" w:rsidRPr="00F97EF0" w:rsidRDefault="00914354"/>
    <w:p w:rsidR="00914354" w:rsidRPr="00F97EF0" w:rsidRDefault="00914354"/>
    <w:p w:rsidR="006023CD" w:rsidRPr="00F97EF0" w:rsidRDefault="006023CD"/>
    <w:p w:rsidR="006023CD" w:rsidRPr="00F97EF0" w:rsidRDefault="006023CD"/>
    <w:p w:rsidR="00914354" w:rsidRPr="00F97EF0" w:rsidRDefault="006023CD" w:rsidP="006023CD">
      <w:pPr>
        <w:shd w:val="clear" w:color="auto" w:fill="F2F2F2" w:themeFill="background1" w:themeFillShade="F2"/>
        <w:spacing w:after="120" w:line="276" w:lineRule="auto"/>
        <w:ind w:left="360" w:hanging="360"/>
        <w:jc w:val="both"/>
        <w:rPr>
          <w:i/>
          <w:sz w:val="24"/>
          <w:szCs w:val="24"/>
        </w:rPr>
      </w:pPr>
      <w:r w:rsidRPr="00F97EF0">
        <w:rPr>
          <w:i/>
          <w:sz w:val="24"/>
          <w:szCs w:val="24"/>
        </w:rPr>
        <w:t xml:space="preserve">After all members of your team have completed this survey, you will receive data and instructions to replicate a scientific study on the effects of immigration on public opinion (later you will expand this study).  The study is titled “Does Immigration Undermine Public Support for Social Policy?” by David Brady and Ryan </w:t>
      </w:r>
      <w:proofErr w:type="spellStart"/>
      <w:r w:rsidRPr="00F97EF0">
        <w:rPr>
          <w:i/>
          <w:sz w:val="24"/>
          <w:szCs w:val="24"/>
        </w:rPr>
        <w:t>Finnigan</w:t>
      </w:r>
      <w:proofErr w:type="spellEnd"/>
      <w:r w:rsidRPr="00F97EF0">
        <w:rPr>
          <w:i/>
          <w:sz w:val="24"/>
          <w:szCs w:val="24"/>
        </w:rPr>
        <w:t xml:space="preserve">, published 2014 in the American Sociological Review.  Do you know this study? </w:t>
      </w:r>
      <w:r w:rsidRPr="00F97EF0">
        <w:rPr>
          <w:sz w:val="24"/>
          <w:szCs w:val="24"/>
        </w:rPr>
        <w:t>[asked only of Transparent Group]</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665"/>
        <w:gridCol w:w="5750"/>
        <w:gridCol w:w="516"/>
        <w:gridCol w:w="675"/>
        <w:gridCol w:w="970"/>
      </w:tblGrid>
      <w:tr w:rsidR="006023CD" w:rsidRPr="00F97EF0" w:rsidTr="00102BE6">
        <w:tc>
          <w:tcPr>
            <w:tcW w:w="0" w:type="auto"/>
            <w:tcBorders>
              <w:top w:val="single" w:sz="16" w:space="0" w:color="000000"/>
            </w:tcBorders>
          </w:tcPr>
          <w:p w:rsidR="006023CD" w:rsidRPr="00F97EF0" w:rsidRDefault="006023CD">
            <w:pPr>
              <w:pStyle w:val="Normal-TableGrid-BR20"/>
              <w:rPr>
                <w:rFonts w:ascii="Times New Roman" w:hAnsi="Times New Roman" w:cs="Times New Roman"/>
              </w:rPr>
            </w:pPr>
            <w:r w:rsidRPr="00F97EF0">
              <w:rPr>
                <w:rFonts w:ascii="Times New Roman" w:hAnsi="Times New Roman" w:cs="Times New Roman"/>
              </w:rPr>
              <w:t>Name:</w:t>
            </w:r>
          </w:p>
        </w:tc>
        <w:tc>
          <w:tcPr>
            <w:tcW w:w="0" w:type="auto"/>
            <w:gridSpan w:val="3"/>
            <w:tcBorders>
              <w:top w:val="single" w:sz="16" w:space="0" w:color="000000"/>
            </w:tcBorders>
          </w:tcPr>
          <w:p w:rsidR="006023CD" w:rsidRPr="00F97EF0" w:rsidRDefault="006023CD">
            <w:pPr>
              <w:pStyle w:val="Normal-TableGrid-BR20"/>
              <w:rPr>
                <w:rFonts w:ascii="Times New Roman" w:hAnsi="Times New Roman" w:cs="Times New Roman"/>
              </w:rPr>
            </w:pPr>
            <w:r w:rsidRPr="00F97EF0">
              <w:rPr>
                <w:rFonts w:ascii="Times New Roman" w:hAnsi="Times New Roman" w:cs="Times New Roman"/>
              </w:rPr>
              <w:t>Awareness of Original Study</w:t>
            </w:r>
          </w:p>
        </w:tc>
        <w:tc>
          <w:tcPr>
            <w:tcW w:w="0" w:type="auto"/>
            <w:tcBorders>
              <w:top w:val="single" w:sz="16" w:space="0" w:color="000000"/>
            </w:tcBorders>
          </w:tcPr>
          <w:p w:rsidR="006023CD" w:rsidRPr="00F97EF0" w:rsidRDefault="006023CD">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gridSpan w:val="2"/>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Value label:</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v_29</w:t>
            </w:r>
          </w:p>
        </w:tc>
        <w:tc>
          <w:tcPr>
            <w:tcW w:w="0" w:type="auto"/>
            <w:gridSpan w:val="2"/>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5              </w:t>
            </w:r>
          </w:p>
        </w:tc>
        <w:tc>
          <w:tcPr>
            <w:tcW w:w="0" w:type="auto"/>
            <w:gridSpan w:val="2"/>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2</w:t>
            </w:r>
          </w:p>
        </w:tc>
        <w:tc>
          <w:tcPr>
            <w:tcW w:w="0" w:type="auto"/>
            <w:gridSpan w:val="2"/>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0" w:type="auto"/>
            <w:gridSpan w:val="2"/>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6023CD">
        <w:tc>
          <w:tcPr>
            <w:tcW w:w="1665"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5750" w:type="dxa"/>
            <w:tcBorders>
              <w:top w:val="single" w:sz="0" w:space="0" w:color="D3D3D3"/>
            </w:tcBorders>
          </w:tcPr>
          <w:p w:rsidR="00914354" w:rsidRPr="00F97EF0" w:rsidRDefault="00914354">
            <w:pPr>
              <w:pStyle w:val="Normal-TableGrid-BR20"/>
              <w:rPr>
                <w:rFonts w:ascii="Times New Roman" w:hAnsi="Times New Roman" w:cs="Times New Roman"/>
              </w:rPr>
            </w:pPr>
          </w:p>
        </w:tc>
        <w:tc>
          <w:tcPr>
            <w:tcW w:w="1191" w:type="dxa"/>
            <w:gridSpan w:val="2"/>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rsidTr="006023CD">
        <w:tc>
          <w:tcPr>
            <w:tcW w:w="1665" w:type="dxa"/>
            <w:tcBorders>
              <w:bottom w:val="single" w:sz="0" w:space="0" w:color="000000"/>
            </w:tcBorders>
            <w:vAlign w:val="center"/>
          </w:tcPr>
          <w:p w:rsidR="00914354" w:rsidRPr="00F97EF0" w:rsidRDefault="006023CD" w:rsidP="006023CD">
            <w:pPr>
              <w:pStyle w:val="Normal-TableGrid-BR20"/>
              <w:jc w:val="right"/>
              <w:rPr>
                <w:rFonts w:ascii="Times New Roman" w:hAnsi="Times New Roman" w:cs="Times New Roman"/>
              </w:rPr>
            </w:pPr>
            <w:r w:rsidRPr="00F97EF0">
              <w:rPr>
                <w:rFonts w:ascii="Times New Roman" w:hAnsi="Times New Roman" w:cs="Times New Roman"/>
              </w:rPr>
              <w:t>Value</w:t>
            </w:r>
          </w:p>
        </w:tc>
        <w:tc>
          <w:tcPr>
            <w:tcW w:w="6266" w:type="dxa"/>
            <w:gridSpan w:val="2"/>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6023CD" w:rsidRPr="00F97EF0">
              <w:rPr>
                <w:rFonts w:ascii="Times New Roman" w:hAnsi="Times New Roman" w:cs="Times New Roman"/>
              </w:rPr>
              <w:t>abel</w:t>
            </w:r>
          </w:p>
        </w:tc>
        <w:tc>
          <w:tcPr>
            <w:tcW w:w="675" w:type="dxa"/>
            <w:tcBorders>
              <w:bottom w:val="single" w:sz="0" w:space="0" w:color="000000"/>
            </w:tcBorders>
            <w:vAlign w:val="center"/>
          </w:tcPr>
          <w:p w:rsidR="00914354" w:rsidRPr="00F97EF0" w:rsidRDefault="006023CD">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6023CD">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rsidTr="006023CD">
        <w:tc>
          <w:tcPr>
            <w:tcW w:w="1665"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w:t>
            </w:r>
          </w:p>
        </w:tc>
        <w:tc>
          <w:tcPr>
            <w:tcW w:w="6266" w:type="dxa"/>
            <w:gridSpan w:val="2"/>
            <w:tcBorders>
              <w:top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 do not know about this study.</w:t>
            </w:r>
          </w:p>
        </w:tc>
        <w:tc>
          <w:tcPr>
            <w:tcW w:w="675"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57</w:t>
            </w:r>
          </w:p>
        </w:tc>
        <w:tc>
          <w:tcPr>
            <w:tcW w:w="97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26.8%</w:t>
            </w:r>
          </w:p>
        </w:tc>
      </w:tr>
      <w:tr w:rsidR="006023CD" w:rsidRPr="00F97EF0" w:rsidTr="006023CD">
        <w:tc>
          <w:tcPr>
            <w:tcW w:w="1665" w:type="dxa"/>
            <w:vAlign w:val="center"/>
          </w:tcPr>
          <w:p w:rsidR="006023CD" w:rsidRPr="00F97EF0" w:rsidRDefault="006023CD" w:rsidP="00102BE6">
            <w:pPr>
              <w:pStyle w:val="Normal-TableGrid-BR20"/>
              <w:jc w:val="right"/>
              <w:rPr>
                <w:rFonts w:ascii="Times New Roman" w:hAnsi="Times New Roman" w:cs="Times New Roman"/>
              </w:rPr>
            </w:pPr>
            <w:r w:rsidRPr="00F97EF0">
              <w:rPr>
                <w:rFonts w:ascii="Times New Roman" w:hAnsi="Times New Roman" w:cs="Times New Roman"/>
              </w:rPr>
              <w:t>2</w:t>
            </w:r>
          </w:p>
        </w:tc>
        <w:tc>
          <w:tcPr>
            <w:tcW w:w="6266" w:type="dxa"/>
            <w:gridSpan w:val="2"/>
            <w:vAlign w:val="center"/>
          </w:tcPr>
          <w:p w:rsidR="006023CD" w:rsidRPr="00F97EF0" w:rsidRDefault="006023CD" w:rsidP="00102BE6">
            <w:pPr>
              <w:pStyle w:val="Normal-TableGrid-BR20"/>
              <w:rPr>
                <w:rFonts w:ascii="Times New Roman" w:hAnsi="Times New Roman" w:cs="Times New Roman"/>
              </w:rPr>
            </w:pPr>
            <w:r w:rsidRPr="00F97EF0">
              <w:rPr>
                <w:rFonts w:ascii="Times New Roman" w:hAnsi="Times New Roman" w:cs="Times New Roman"/>
              </w:rPr>
              <w:t>I may have heard of this study.</w:t>
            </w:r>
          </w:p>
        </w:tc>
        <w:tc>
          <w:tcPr>
            <w:tcW w:w="675" w:type="dxa"/>
            <w:vAlign w:val="center"/>
          </w:tcPr>
          <w:p w:rsidR="006023CD" w:rsidRPr="00F97EF0" w:rsidRDefault="006023CD" w:rsidP="00102BE6">
            <w:pPr>
              <w:pStyle w:val="Normal-TableGrid-BR20"/>
              <w:jc w:val="right"/>
              <w:rPr>
                <w:rFonts w:ascii="Times New Roman" w:hAnsi="Times New Roman" w:cs="Times New Roman"/>
              </w:rPr>
            </w:pPr>
            <w:r w:rsidRPr="00F97EF0">
              <w:rPr>
                <w:rFonts w:ascii="Times New Roman" w:hAnsi="Times New Roman" w:cs="Times New Roman"/>
              </w:rPr>
              <w:t>25</w:t>
            </w:r>
          </w:p>
        </w:tc>
        <w:tc>
          <w:tcPr>
            <w:tcW w:w="970" w:type="dxa"/>
            <w:vAlign w:val="center"/>
          </w:tcPr>
          <w:p w:rsidR="006023CD" w:rsidRPr="00F97EF0" w:rsidRDefault="006023CD" w:rsidP="00102BE6">
            <w:pPr>
              <w:pStyle w:val="Normal-TableGrid-BR20"/>
              <w:jc w:val="right"/>
              <w:rPr>
                <w:rFonts w:ascii="Times New Roman" w:hAnsi="Times New Roman" w:cs="Times New Roman"/>
              </w:rPr>
            </w:pPr>
            <w:r w:rsidRPr="00F97EF0">
              <w:rPr>
                <w:rFonts w:ascii="Times New Roman" w:hAnsi="Times New Roman" w:cs="Times New Roman"/>
              </w:rPr>
              <w:t>11.7%</w:t>
            </w:r>
          </w:p>
        </w:tc>
      </w:tr>
      <w:tr w:rsidR="00914354" w:rsidRPr="00F97EF0" w:rsidTr="006023CD">
        <w:tc>
          <w:tcPr>
            <w:tcW w:w="1665"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w:t>
            </w:r>
          </w:p>
        </w:tc>
        <w:tc>
          <w:tcPr>
            <w:tcW w:w="6266" w:type="dxa"/>
            <w:gridSpan w:val="2"/>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 know this study but I cannot remember many details.</w:t>
            </w:r>
          </w:p>
        </w:tc>
        <w:tc>
          <w:tcPr>
            <w:tcW w:w="675"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11</w:t>
            </w:r>
          </w:p>
        </w:tc>
        <w:tc>
          <w:tcPr>
            <w:tcW w:w="97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5.2%</w:t>
            </w:r>
          </w:p>
        </w:tc>
      </w:tr>
      <w:tr w:rsidR="00914354" w:rsidRPr="00F97EF0" w:rsidTr="006023CD">
        <w:tc>
          <w:tcPr>
            <w:tcW w:w="1665"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6266" w:type="dxa"/>
            <w:gridSpan w:val="2"/>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I know this study and I am aware of its methods and of its findings.</w:t>
            </w:r>
          </w:p>
        </w:tc>
        <w:tc>
          <w:tcPr>
            <w:tcW w:w="675"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w:t>
            </w:r>
          </w:p>
        </w:tc>
        <w:tc>
          <w:tcPr>
            <w:tcW w:w="97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1.4%</w:t>
            </w:r>
          </w:p>
        </w:tc>
      </w:tr>
      <w:tr w:rsidR="00914354" w:rsidRPr="00F97EF0" w:rsidTr="006023CD">
        <w:tc>
          <w:tcPr>
            <w:tcW w:w="1665"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6266" w:type="dxa"/>
            <w:gridSpan w:val="2"/>
            <w:vAlign w:val="center"/>
          </w:tcPr>
          <w:p w:rsidR="00914354" w:rsidRPr="00F97EF0" w:rsidRDefault="006023CD">
            <w:pPr>
              <w:pStyle w:val="Normal-TableGrid-BR20"/>
              <w:rPr>
                <w:rFonts w:ascii="Times New Roman" w:hAnsi="Times New Roman" w:cs="Times New Roman"/>
              </w:rPr>
            </w:pPr>
            <w:r w:rsidRPr="00F97EF0">
              <w:rPr>
                <w:rFonts w:ascii="Times New Roman" w:hAnsi="Times New Roman" w:cs="Times New Roman"/>
              </w:rPr>
              <w:t>[missing/skip pattern]</w:t>
            </w:r>
          </w:p>
        </w:tc>
        <w:tc>
          <w:tcPr>
            <w:tcW w:w="675"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117</w:t>
            </w:r>
          </w:p>
        </w:tc>
        <w:tc>
          <w:tcPr>
            <w:tcW w:w="97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54.9%</w:t>
            </w:r>
          </w:p>
        </w:tc>
      </w:tr>
    </w:tbl>
    <w:p w:rsidR="00914354" w:rsidRPr="00F97EF0" w:rsidRDefault="00914354"/>
    <w:p w:rsidR="00914354" w:rsidRPr="00F97EF0" w:rsidRDefault="00914354"/>
    <w:p w:rsidR="00914354" w:rsidRPr="00F97EF0" w:rsidRDefault="00914354"/>
    <w:p w:rsidR="00914354" w:rsidRPr="00F97EF0" w:rsidRDefault="00914354"/>
    <w:p w:rsidR="00914354" w:rsidRPr="00F97EF0" w:rsidRDefault="006023CD">
      <w:pPr>
        <w:rPr>
          <w:sz w:val="24"/>
          <w:szCs w:val="24"/>
        </w:rPr>
      </w:pPr>
      <w:r w:rsidRPr="00F97EF0">
        <w:rPr>
          <w:sz w:val="24"/>
          <w:szCs w:val="24"/>
        </w:rPr>
        <w:t>[</w:t>
      </w:r>
      <w:proofErr w:type="spellStart"/>
      <w:r w:rsidRPr="00F97EF0">
        <w:rPr>
          <w:sz w:val="24"/>
          <w:szCs w:val="24"/>
        </w:rPr>
        <w:t>Unipark</w:t>
      </w:r>
      <w:proofErr w:type="spellEnd"/>
      <w:r w:rsidRPr="00F97EF0">
        <w:rPr>
          <w:sz w:val="24"/>
          <w:szCs w:val="24"/>
        </w:rPr>
        <w:t xml:space="preserve"> constructed variable from IP address]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914354" w:rsidRPr="00F97EF0">
        <w:tc>
          <w:tcPr>
            <w:tcW w:w="0" w:type="auto"/>
            <w:tcBorders>
              <w:top w:val="single" w:sz="16" w:space="0" w:color="000000"/>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participant_continent</w:t>
            </w:r>
            <w:proofErr w:type="spellEnd"/>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c>
          <w:tcPr>
            <w:tcW w:w="0" w:type="auto"/>
            <w:tcBorders>
              <w:top w:val="single" w:sz="16" w:space="0" w:color="000000"/>
            </w:tcBorders>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Type:</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byte</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6              </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Mean: </w:t>
            </w:r>
          </w:p>
        </w:tc>
        <w:tc>
          <w:tcPr>
            <w:tcW w:w="0" w:type="auto"/>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3</w:t>
            </w:r>
          </w:p>
        </w:tc>
        <w:tc>
          <w:tcPr>
            <w:tcW w:w="0" w:type="auto"/>
          </w:tcPr>
          <w:p w:rsidR="00914354" w:rsidRPr="00F97EF0" w:rsidRDefault="00914354">
            <w:pPr>
              <w:pStyle w:val="Normal-TableGrid-BR20"/>
              <w:rPr>
                <w:rFonts w:ascii="Times New Roman" w:hAnsi="Times New Roman" w:cs="Times New Roman"/>
              </w:rPr>
            </w:pPr>
          </w:p>
        </w:tc>
        <w:tc>
          <w:tcPr>
            <w:tcW w:w="0" w:type="auto"/>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bottom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c>
          <w:tcPr>
            <w:tcW w:w="0" w:type="auto"/>
            <w:tcBorders>
              <w:top w:val="single" w:sz="0" w:space="0" w:color="D3D3D3"/>
            </w:tcBorders>
          </w:tcPr>
          <w:p w:rsidR="00914354" w:rsidRPr="00F97EF0" w:rsidRDefault="00914354">
            <w:pPr>
              <w:pStyle w:val="Normal-TableGrid-BR20"/>
              <w:rPr>
                <w:rFonts w:ascii="Times New Roman" w:hAnsi="Times New Roman" w:cs="Times New Roman"/>
              </w:rPr>
            </w:pPr>
          </w:p>
        </w:tc>
      </w:tr>
      <w:tr w:rsidR="00914354" w:rsidRPr="00F97EF0">
        <w:tc>
          <w:tcPr>
            <w:tcW w:w="0" w:type="auto"/>
            <w:tcBorders>
              <w:bottom w:val="single" w:sz="0" w:space="0" w:color="000000"/>
            </w:tcBorders>
            <w:vAlign w:val="center"/>
          </w:tcPr>
          <w:p w:rsidR="00914354" w:rsidRPr="00F97EF0" w:rsidRDefault="006023CD" w:rsidP="006023CD">
            <w:pPr>
              <w:pStyle w:val="Normal-TableGrid-BR20"/>
              <w:jc w:val="right"/>
              <w:rPr>
                <w:rFonts w:ascii="Times New Roman" w:hAnsi="Times New Roman" w:cs="Times New Roman"/>
              </w:rPr>
            </w:pPr>
            <w:r w:rsidRPr="00F97EF0">
              <w:rPr>
                <w:rFonts w:ascii="Times New Roman" w:hAnsi="Times New Roman" w:cs="Times New Roman"/>
              </w:rPr>
              <w:t>Value</w:t>
            </w:r>
          </w:p>
        </w:tc>
        <w:tc>
          <w:tcPr>
            <w:tcW w:w="0" w:type="auto"/>
            <w:tcBorders>
              <w:bottom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L</w:t>
            </w:r>
            <w:r w:rsidR="006023CD" w:rsidRPr="00F97EF0">
              <w:rPr>
                <w:rFonts w:ascii="Times New Roman" w:hAnsi="Times New Roman" w:cs="Times New Roman"/>
              </w:rPr>
              <w:t>abel</w:t>
            </w:r>
          </w:p>
        </w:tc>
        <w:tc>
          <w:tcPr>
            <w:tcW w:w="0" w:type="auto"/>
            <w:tcBorders>
              <w:bottom w:val="single" w:sz="0" w:space="0" w:color="000000"/>
            </w:tcBorders>
            <w:vAlign w:val="center"/>
          </w:tcPr>
          <w:p w:rsidR="00914354" w:rsidRPr="00F97EF0" w:rsidRDefault="006023CD">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914354" w:rsidRPr="00F97EF0" w:rsidRDefault="006023CD">
            <w:pPr>
              <w:pStyle w:val="Normal-TableGrid-BR20"/>
              <w:jc w:val="right"/>
              <w:rPr>
                <w:rFonts w:ascii="Times New Roman" w:hAnsi="Times New Roman" w:cs="Times New Roman"/>
              </w:rPr>
            </w:pPr>
            <w:r w:rsidRPr="00F97EF0">
              <w:rPr>
                <w:rFonts w:ascii="Times New Roman" w:hAnsi="Times New Roman" w:cs="Times New Roman"/>
              </w:rPr>
              <w:t>Percent</w:t>
            </w:r>
          </w:p>
        </w:tc>
      </w:tr>
      <w:tr w:rsidR="00914354" w:rsidRPr="00F97EF0">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Asia</w:t>
            </w:r>
          </w:p>
        </w:tc>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1.9%</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914354" w:rsidRPr="00F97EF0" w:rsidRDefault="006023CD">
            <w:pPr>
              <w:pStyle w:val="Normal-TableGrid-BR20"/>
              <w:rPr>
                <w:rFonts w:ascii="Times New Roman" w:hAnsi="Times New Roman" w:cs="Times New Roman"/>
              </w:rPr>
            </w:pPr>
            <w:r w:rsidRPr="00F97EF0">
              <w:rPr>
                <w:rFonts w:ascii="Times New Roman" w:hAnsi="Times New Roman" w:cs="Times New Roman"/>
              </w:rPr>
              <w:t>[missing]</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4.2%</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Europe</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161</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75.6%</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Africa</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1.9%</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North America</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14.6%</w:t>
            </w:r>
          </w:p>
        </w:tc>
      </w:tr>
      <w:tr w:rsidR="00914354" w:rsidRPr="00F97EF0">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8</w:t>
            </w:r>
          </w:p>
        </w:tc>
        <w:tc>
          <w:tcPr>
            <w:tcW w:w="2340" w:type="dxa"/>
            <w:vAlign w:val="center"/>
          </w:tcPr>
          <w:p w:rsidR="00914354" w:rsidRPr="00F97EF0" w:rsidRDefault="00867B12">
            <w:pPr>
              <w:pStyle w:val="Normal-TableGrid-BR20"/>
              <w:rPr>
                <w:rFonts w:ascii="Times New Roman" w:hAnsi="Times New Roman" w:cs="Times New Roman"/>
              </w:rPr>
            </w:pPr>
            <w:r w:rsidRPr="00F97EF0">
              <w:rPr>
                <w:rFonts w:ascii="Times New Roman" w:hAnsi="Times New Roman" w:cs="Times New Roman"/>
              </w:rPr>
              <w:t>South America</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914354" w:rsidRPr="00F97EF0" w:rsidRDefault="00867B12">
            <w:pPr>
              <w:pStyle w:val="Normal-TableGrid-BR20"/>
              <w:jc w:val="right"/>
              <w:rPr>
                <w:rFonts w:ascii="Times New Roman" w:hAnsi="Times New Roman" w:cs="Times New Roman"/>
              </w:rPr>
            </w:pPr>
            <w:r w:rsidRPr="00F97EF0">
              <w:rPr>
                <w:rFonts w:ascii="Times New Roman" w:hAnsi="Times New Roman" w:cs="Times New Roman"/>
              </w:rPr>
              <w:t>1.9%</w:t>
            </w:r>
          </w:p>
        </w:tc>
      </w:tr>
    </w:tbl>
    <w:p w:rsidR="00914354" w:rsidRPr="00F97EF0" w:rsidRDefault="00914354"/>
    <w:p w:rsidR="00914354" w:rsidRPr="00F97EF0" w:rsidRDefault="00914354"/>
    <w:p w:rsidR="00914354" w:rsidRPr="00F97EF0" w:rsidRDefault="00914354"/>
    <w:p w:rsidR="002B4136" w:rsidRPr="00F97EF0" w:rsidRDefault="002B4136">
      <w:r w:rsidRPr="00F97EF0">
        <w:br w:type="page"/>
      </w:r>
    </w:p>
    <w:p w:rsidR="00914354" w:rsidRPr="00F97EF0" w:rsidRDefault="00914354"/>
    <w:p w:rsidR="00C94FB4" w:rsidRPr="00F97EF0" w:rsidRDefault="00C94FB4" w:rsidP="00C94FB4">
      <w:pPr>
        <w:shd w:val="clear" w:color="auto" w:fill="BFBFBF" w:themeFill="background1" w:themeFillShade="BF"/>
        <w:spacing w:line="480" w:lineRule="auto"/>
        <w:jc w:val="center"/>
        <w:rPr>
          <w:b/>
          <w:sz w:val="28"/>
          <w:szCs w:val="28"/>
        </w:rPr>
      </w:pPr>
      <w:r w:rsidRPr="00F97EF0">
        <w:rPr>
          <w:b/>
          <w:sz w:val="28"/>
          <w:szCs w:val="28"/>
        </w:rPr>
        <w:t xml:space="preserve">WAVE 2: </w:t>
      </w:r>
      <w:r w:rsidR="00906672" w:rsidRPr="00F97EF0">
        <w:rPr>
          <w:b/>
          <w:sz w:val="28"/>
          <w:szCs w:val="28"/>
        </w:rPr>
        <w:t>September 12</w:t>
      </w:r>
      <w:r w:rsidR="00906672" w:rsidRPr="00F97EF0">
        <w:rPr>
          <w:b/>
          <w:sz w:val="28"/>
          <w:szCs w:val="28"/>
          <w:vertAlign w:val="superscript"/>
        </w:rPr>
        <w:t>th</w:t>
      </w:r>
      <w:r w:rsidRPr="00F97EF0">
        <w:rPr>
          <w:b/>
          <w:sz w:val="28"/>
          <w:szCs w:val="28"/>
        </w:rPr>
        <w:t>, 2018</w:t>
      </w:r>
    </w:p>
    <w:p w:rsidR="00914354" w:rsidRPr="00F97EF0" w:rsidRDefault="00914354"/>
    <w:p w:rsidR="00914354" w:rsidRPr="00F97EF0" w:rsidRDefault="002B4136">
      <w:pPr>
        <w:rPr>
          <w:sz w:val="24"/>
          <w:szCs w:val="24"/>
        </w:rPr>
      </w:pPr>
      <w:r w:rsidRPr="00F97EF0">
        <w:rPr>
          <w:sz w:val="24"/>
          <w:szCs w:val="24"/>
        </w:rPr>
        <w:t>There were 24 participants who did not start the CRI or dropped out after completing some tasks. After the first variable u_expgroup2, these 24 cases are omitted from the frequencies</w:t>
      </w:r>
      <w:r w:rsidR="00F97EF0" w:rsidRPr="00F97EF0">
        <w:rPr>
          <w:sz w:val="24"/>
          <w:szCs w:val="24"/>
        </w:rPr>
        <w:t>.</w:t>
      </w:r>
    </w:p>
    <w:p w:rsidR="00914354" w:rsidRPr="00F97EF0" w:rsidRDefault="00914354"/>
    <w:p w:rsidR="00914354" w:rsidRPr="00F97EF0" w:rsidRDefault="0091435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2B4136" w:rsidRPr="00F97EF0" w:rsidTr="00102BE6">
        <w:tc>
          <w:tcPr>
            <w:tcW w:w="0" w:type="auto"/>
            <w:tcBorders>
              <w:top w:val="single" w:sz="16" w:space="0" w:color="000000"/>
            </w:tcBorders>
          </w:tcPr>
          <w:p w:rsidR="002B4136" w:rsidRPr="00F97EF0" w:rsidRDefault="002B4136" w:rsidP="002B4136">
            <w:pPr>
              <w:pStyle w:val="Normal-TableGrid-BR20"/>
              <w:rPr>
                <w:rFonts w:ascii="Times New Roman" w:hAnsi="Times New Roman" w:cs="Times New Roman"/>
              </w:rPr>
            </w:pPr>
            <w:r w:rsidRPr="00F97EF0">
              <w:rPr>
                <w:rFonts w:ascii="Times New Roman" w:hAnsi="Times New Roman" w:cs="Times New Roman"/>
              </w:rPr>
              <w:t>Name:</w:t>
            </w:r>
          </w:p>
        </w:tc>
        <w:tc>
          <w:tcPr>
            <w:tcW w:w="0" w:type="auto"/>
            <w:gridSpan w:val="3"/>
            <w:tcBorders>
              <w:top w:val="single" w:sz="16" w:space="0" w:color="000000"/>
            </w:tcBorders>
          </w:tcPr>
          <w:p w:rsidR="002B4136" w:rsidRPr="00F97EF0" w:rsidRDefault="002B4136" w:rsidP="002B4136">
            <w:pPr>
              <w:pStyle w:val="Normal-TableGrid-BR20"/>
              <w:rPr>
                <w:rFonts w:ascii="Times New Roman" w:hAnsi="Times New Roman" w:cs="Times New Roman"/>
              </w:rPr>
            </w:pPr>
            <w:r w:rsidRPr="00F97EF0">
              <w:rPr>
                <w:rFonts w:ascii="Times New Roman" w:hAnsi="Times New Roman" w:cs="Times New Roman"/>
              </w:rPr>
              <w:t>Experimental Grouping Structure – permanent attribute</w:t>
            </w:r>
          </w:p>
        </w:tc>
      </w:tr>
      <w:tr w:rsidR="002B4136" w:rsidRPr="00F97EF0" w:rsidTr="002B4136">
        <w:trPr>
          <w:trHeight w:val="288"/>
        </w:trPr>
        <w:tc>
          <w:tcPr>
            <w:tcW w:w="0" w:type="auto"/>
          </w:tcPr>
          <w:p w:rsidR="002B4136" w:rsidRPr="00F97EF0" w:rsidRDefault="002B4136" w:rsidP="002B4136">
            <w:pPr>
              <w:pStyle w:val="Normal-TableGrid-BR20"/>
              <w:rPr>
                <w:rFonts w:ascii="Times New Roman" w:hAnsi="Times New Roman" w:cs="Times New Roman"/>
              </w:rPr>
            </w:pPr>
            <w:r w:rsidRPr="00F97EF0">
              <w:rPr>
                <w:rFonts w:ascii="Times New Roman" w:hAnsi="Times New Roman" w:cs="Times New Roman"/>
              </w:rPr>
              <w:t>Variable label:</w:t>
            </w:r>
          </w:p>
        </w:tc>
        <w:tc>
          <w:tcPr>
            <w:tcW w:w="0" w:type="auto"/>
          </w:tcPr>
          <w:p w:rsidR="002B4136" w:rsidRPr="00F97EF0" w:rsidRDefault="002B4136" w:rsidP="002B4136">
            <w:pPr>
              <w:pStyle w:val="Normal-TableGrid-BR20"/>
              <w:rPr>
                <w:rFonts w:ascii="Times New Roman" w:hAnsi="Times New Roman" w:cs="Times New Roman"/>
              </w:rPr>
            </w:pPr>
            <w:proofErr w:type="spellStart"/>
            <w:r w:rsidRPr="00F97EF0">
              <w:rPr>
                <w:rFonts w:ascii="Times New Roman" w:hAnsi="Times New Roman" w:cs="Times New Roman"/>
              </w:rPr>
              <w:t>u_delibtreatmentgroup</w:t>
            </w:r>
            <w:proofErr w:type="spellEnd"/>
          </w:p>
        </w:tc>
        <w:tc>
          <w:tcPr>
            <w:tcW w:w="0" w:type="auto"/>
          </w:tcPr>
          <w:p w:rsidR="002B4136" w:rsidRPr="00F97EF0" w:rsidRDefault="002B4136" w:rsidP="002B4136">
            <w:pPr>
              <w:pStyle w:val="Normal-TableGrid-BR20"/>
              <w:rPr>
                <w:rFonts w:ascii="Times New Roman" w:hAnsi="Times New Roman" w:cs="Times New Roman"/>
              </w:rPr>
            </w:pPr>
          </w:p>
        </w:tc>
        <w:tc>
          <w:tcPr>
            <w:tcW w:w="0" w:type="auto"/>
          </w:tcPr>
          <w:p w:rsidR="002B4136" w:rsidRPr="00F97EF0" w:rsidRDefault="002B4136" w:rsidP="002B4136">
            <w:pPr>
              <w:pStyle w:val="Normal-TableGrid-BR20"/>
              <w:rPr>
                <w:rFonts w:ascii="Times New Roman" w:hAnsi="Times New Roman" w:cs="Times New Roman"/>
              </w:rPr>
            </w:pPr>
          </w:p>
        </w:tc>
      </w:tr>
      <w:tr w:rsidR="002B4136" w:rsidRPr="00F97EF0">
        <w:tc>
          <w:tcPr>
            <w:tcW w:w="0" w:type="auto"/>
          </w:tcPr>
          <w:p w:rsidR="002B4136" w:rsidRPr="00F97EF0" w:rsidRDefault="002B4136" w:rsidP="002B4136">
            <w:pPr>
              <w:pStyle w:val="Normal-TableGrid-BR20"/>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2B4136" w:rsidRPr="00F97EF0" w:rsidRDefault="002B4136" w:rsidP="002B4136">
            <w:pPr>
              <w:pStyle w:val="Normal-TableGrid-BR20"/>
              <w:rPr>
                <w:rFonts w:ascii="Times New Roman" w:hAnsi="Times New Roman" w:cs="Times New Roman"/>
              </w:rPr>
            </w:pPr>
            <w:r w:rsidRPr="00F97EF0">
              <w:rPr>
                <w:rFonts w:ascii="Times New Roman" w:hAnsi="Times New Roman" w:cs="Times New Roman"/>
              </w:rPr>
              <w:t xml:space="preserve">3              </w:t>
            </w:r>
          </w:p>
        </w:tc>
        <w:tc>
          <w:tcPr>
            <w:tcW w:w="0" w:type="auto"/>
          </w:tcPr>
          <w:p w:rsidR="002B4136" w:rsidRPr="00F97EF0" w:rsidRDefault="002B4136" w:rsidP="002B4136">
            <w:pPr>
              <w:pStyle w:val="Normal-TableGrid-BR20"/>
              <w:rPr>
                <w:rFonts w:ascii="Times New Roman" w:hAnsi="Times New Roman" w:cs="Times New Roman"/>
              </w:rPr>
            </w:pPr>
          </w:p>
        </w:tc>
        <w:tc>
          <w:tcPr>
            <w:tcW w:w="0" w:type="auto"/>
          </w:tcPr>
          <w:p w:rsidR="002B4136" w:rsidRPr="00F97EF0" w:rsidRDefault="002B4136" w:rsidP="002B4136">
            <w:pPr>
              <w:pStyle w:val="Normal-TableGrid-BR20"/>
              <w:rPr>
                <w:rFonts w:ascii="Times New Roman" w:hAnsi="Times New Roman" w:cs="Times New Roman"/>
              </w:rPr>
            </w:pPr>
          </w:p>
        </w:tc>
      </w:tr>
      <w:tr w:rsidR="002B4136" w:rsidRPr="00F97EF0">
        <w:tc>
          <w:tcPr>
            <w:tcW w:w="0" w:type="auto"/>
          </w:tcPr>
          <w:p w:rsidR="002B4136" w:rsidRPr="00F97EF0" w:rsidRDefault="002B4136" w:rsidP="002B4136">
            <w:pPr>
              <w:pStyle w:val="Normal-TableGrid-BR20"/>
              <w:rPr>
                <w:rFonts w:ascii="Times New Roman" w:hAnsi="Times New Roman" w:cs="Times New Roman"/>
              </w:rPr>
            </w:pPr>
            <w:r w:rsidRPr="00F97EF0">
              <w:rPr>
                <w:rFonts w:ascii="Times New Roman" w:hAnsi="Times New Roman" w:cs="Times New Roman"/>
              </w:rPr>
              <w:t xml:space="preserve">Mean: </w:t>
            </w:r>
          </w:p>
        </w:tc>
        <w:tc>
          <w:tcPr>
            <w:tcW w:w="0" w:type="auto"/>
          </w:tcPr>
          <w:p w:rsidR="002B4136" w:rsidRPr="00F97EF0" w:rsidRDefault="002B4136" w:rsidP="002B4136">
            <w:pPr>
              <w:pStyle w:val="Normal-TableGrid-BR20"/>
              <w:rPr>
                <w:rFonts w:ascii="Times New Roman" w:hAnsi="Times New Roman" w:cs="Times New Roman"/>
              </w:rPr>
            </w:pPr>
            <w:r w:rsidRPr="00F97EF0">
              <w:rPr>
                <w:rFonts w:ascii="Times New Roman" w:hAnsi="Times New Roman" w:cs="Times New Roman"/>
              </w:rPr>
              <w:t xml:space="preserve"> .492</w:t>
            </w:r>
          </w:p>
        </w:tc>
        <w:tc>
          <w:tcPr>
            <w:tcW w:w="0" w:type="auto"/>
          </w:tcPr>
          <w:p w:rsidR="002B4136" w:rsidRPr="00F97EF0" w:rsidRDefault="002B4136" w:rsidP="002B4136">
            <w:pPr>
              <w:pStyle w:val="Normal-TableGrid-BR20"/>
              <w:rPr>
                <w:rFonts w:ascii="Times New Roman" w:hAnsi="Times New Roman" w:cs="Times New Roman"/>
              </w:rPr>
            </w:pPr>
          </w:p>
        </w:tc>
        <w:tc>
          <w:tcPr>
            <w:tcW w:w="0" w:type="auto"/>
          </w:tcPr>
          <w:p w:rsidR="002B4136" w:rsidRPr="00F97EF0" w:rsidRDefault="002B4136" w:rsidP="002B4136">
            <w:pPr>
              <w:pStyle w:val="Normal-TableGrid-BR20"/>
              <w:rPr>
                <w:rFonts w:ascii="Times New Roman" w:hAnsi="Times New Roman" w:cs="Times New Roman"/>
              </w:rPr>
            </w:pPr>
          </w:p>
        </w:tc>
      </w:tr>
      <w:tr w:rsidR="002B4136" w:rsidRPr="00F97EF0">
        <w:tc>
          <w:tcPr>
            <w:tcW w:w="0" w:type="auto"/>
            <w:tcBorders>
              <w:bottom w:val="single" w:sz="0" w:space="0" w:color="D3D3D3"/>
            </w:tcBorders>
          </w:tcPr>
          <w:p w:rsidR="002B4136" w:rsidRPr="00F97EF0" w:rsidRDefault="002B4136" w:rsidP="002B4136">
            <w:pPr>
              <w:pStyle w:val="Normal-TableGrid-BR20"/>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2B4136" w:rsidRPr="00F97EF0" w:rsidRDefault="002B4136" w:rsidP="002B4136">
            <w:pPr>
              <w:pStyle w:val="Normal-TableGrid-BR20"/>
              <w:rPr>
                <w:rFonts w:ascii="Times New Roman" w:hAnsi="Times New Roman" w:cs="Times New Roman"/>
              </w:rPr>
            </w:pPr>
            <w:r w:rsidRPr="00F97EF0">
              <w:rPr>
                <w:rFonts w:ascii="Times New Roman" w:hAnsi="Times New Roman" w:cs="Times New Roman"/>
              </w:rPr>
              <w:t xml:space="preserve"> .501</w:t>
            </w:r>
          </w:p>
        </w:tc>
        <w:tc>
          <w:tcPr>
            <w:tcW w:w="0" w:type="auto"/>
            <w:tcBorders>
              <w:bottom w:val="single" w:sz="0" w:space="0" w:color="D3D3D3"/>
            </w:tcBorders>
          </w:tcPr>
          <w:p w:rsidR="002B4136" w:rsidRPr="00F97EF0" w:rsidRDefault="002B4136" w:rsidP="002B4136">
            <w:pPr>
              <w:pStyle w:val="Normal-TableGrid-BR20"/>
              <w:rPr>
                <w:rFonts w:ascii="Times New Roman" w:hAnsi="Times New Roman" w:cs="Times New Roman"/>
              </w:rPr>
            </w:pPr>
          </w:p>
        </w:tc>
        <w:tc>
          <w:tcPr>
            <w:tcW w:w="0" w:type="auto"/>
            <w:tcBorders>
              <w:bottom w:val="single" w:sz="0" w:space="0" w:color="D3D3D3"/>
            </w:tcBorders>
          </w:tcPr>
          <w:p w:rsidR="002B4136" w:rsidRPr="00F97EF0" w:rsidRDefault="002B4136" w:rsidP="002B4136">
            <w:pPr>
              <w:pStyle w:val="Normal-TableGrid-BR20"/>
              <w:rPr>
                <w:rFonts w:ascii="Times New Roman" w:hAnsi="Times New Roman" w:cs="Times New Roman"/>
              </w:rPr>
            </w:pPr>
          </w:p>
        </w:tc>
      </w:tr>
      <w:tr w:rsidR="002B4136" w:rsidRPr="00F97EF0">
        <w:tc>
          <w:tcPr>
            <w:tcW w:w="0" w:type="auto"/>
            <w:tcBorders>
              <w:top w:val="single" w:sz="0" w:space="0" w:color="D3D3D3"/>
            </w:tcBorders>
          </w:tcPr>
          <w:p w:rsidR="002B4136" w:rsidRPr="00F97EF0" w:rsidRDefault="002B4136" w:rsidP="002B4136">
            <w:pPr>
              <w:pStyle w:val="Normal-TableGrid-BR20"/>
              <w:rPr>
                <w:rFonts w:ascii="Times New Roman" w:hAnsi="Times New Roman" w:cs="Times New Roman"/>
              </w:rPr>
            </w:pPr>
          </w:p>
        </w:tc>
        <w:tc>
          <w:tcPr>
            <w:tcW w:w="0" w:type="auto"/>
            <w:tcBorders>
              <w:top w:val="single" w:sz="0" w:space="0" w:color="D3D3D3"/>
            </w:tcBorders>
          </w:tcPr>
          <w:p w:rsidR="002B4136" w:rsidRPr="00F97EF0" w:rsidRDefault="002B4136" w:rsidP="002B4136">
            <w:pPr>
              <w:pStyle w:val="Normal-TableGrid-BR20"/>
              <w:rPr>
                <w:rFonts w:ascii="Times New Roman" w:hAnsi="Times New Roman" w:cs="Times New Roman"/>
              </w:rPr>
            </w:pPr>
          </w:p>
        </w:tc>
        <w:tc>
          <w:tcPr>
            <w:tcW w:w="0" w:type="auto"/>
            <w:tcBorders>
              <w:top w:val="single" w:sz="0" w:space="0" w:color="D3D3D3"/>
            </w:tcBorders>
          </w:tcPr>
          <w:p w:rsidR="002B4136" w:rsidRPr="00F97EF0" w:rsidRDefault="002B4136" w:rsidP="002B4136">
            <w:pPr>
              <w:pStyle w:val="Normal-TableGrid-BR20"/>
              <w:rPr>
                <w:rFonts w:ascii="Times New Roman" w:hAnsi="Times New Roman" w:cs="Times New Roman"/>
              </w:rPr>
            </w:pPr>
          </w:p>
        </w:tc>
        <w:tc>
          <w:tcPr>
            <w:tcW w:w="0" w:type="auto"/>
            <w:tcBorders>
              <w:top w:val="single" w:sz="0" w:space="0" w:color="D3D3D3"/>
            </w:tcBorders>
          </w:tcPr>
          <w:p w:rsidR="002B4136" w:rsidRPr="00F97EF0" w:rsidRDefault="002B4136" w:rsidP="002B4136">
            <w:pPr>
              <w:pStyle w:val="Normal-TableGrid-BR20"/>
              <w:rPr>
                <w:rFonts w:ascii="Times New Roman" w:hAnsi="Times New Roman" w:cs="Times New Roman"/>
              </w:rPr>
            </w:pPr>
          </w:p>
        </w:tc>
      </w:tr>
      <w:tr w:rsidR="002B4136" w:rsidRPr="00F97EF0">
        <w:tc>
          <w:tcPr>
            <w:tcW w:w="0" w:type="auto"/>
            <w:tcBorders>
              <w:bottom w:val="single" w:sz="0" w:space="0" w:color="000000"/>
            </w:tcBorders>
            <w:vAlign w:val="center"/>
          </w:tcPr>
          <w:p w:rsidR="002B4136" w:rsidRPr="00F97EF0" w:rsidRDefault="002B4136" w:rsidP="002B4136">
            <w:pPr>
              <w:pStyle w:val="Normal-TableGrid-BR20"/>
              <w:jc w:val="right"/>
              <w:rPr>
                <w:rFonts w:ascii="Times New Roman" w:hAnsi="Times New Roman" w:cs="Times New Roman"/>
              </w:rPr>
            </w:pPr>
            <w:r w:rsidRPr="00F97EF0">
              <w:rPr>
                <w:rFonts w:ascii="Times New Roman" w:hAnsi="Times New Roman" w:cs="Times New Roman"/>
              </w:rPr>
              <w:t>Value</w:t>
            </w:r>
          </w:p>
        </w:tc>
        <w:tc>
          <w:tcPr>
            <w:tcW w:w="0" w:type="auto"/>
            <w:tcBorders>
              <w:bottom w:val="single" w:sz="0" w:space="0" w:color="000000"/>
            </w:tcBorders>
            <w:vAlign w:val="center"/>
          </w:tcPr>
          <w:p w:rsidR="002B4136" w:rsidRPr="00F97EF0" w:rsidRDefault="002B4136" w:rsidP="002B4136">
            <w:pPr>
              <w:pStyle w:val="Normal-TableGrid-BR20"/>
              <w:rPr>
                <w:rFonts w:ascii="Times New Roman" w:hAnsi="Times New Roman" w:cs="Times New Roman"/>
              </w:rPr>
            </w:pPr>
            <w:r w:rsidRPr="00F97EF0">
              <w:rPr>
                <w:rFonts w:ascii="Times New Roman" w:hAnsi="Times New Roman" w:cs="Times New Roman"/>
              </w:rPr>
              <w:t>Label</w:t>
            </w:r>
          </w:p>
        </w:tc>
        <w:tc>
          <w:tcPr>
            <w:tcW w:w="0" w:type="auto"/>
            <w:tcBorders>
              <w:bottom w:val="single" w:sz="0" w:space="0" w:color="000000"/>
            </w:tcBorders>
            <w:vAlign w:val="center"/>
          </w:tcPr>
          <w:p w:rsidR="002B4136" w:rsidRPr="00F97EF0" w:rsidRDefault="002B4136" w:rsidP="002B4136">
            <w:pPr>
              <w:pStyle w:val="Normal-TableGrid-BR20"/>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2B4136" w:rsidRPr="00F97EF0" w:rsidRDefault="002B4136" w:rsidP="002B4136">
            <w:pPr>
              <w:pStyle w:val="Normal-TableGrid-BR20"/>
              <w:jc w:val="right"/>
              <w:rPr>
                <w:rFonts w:ascii="Times New Roman" w:hAnsi="Times New Roman" w:cs="Times New Roman"/>
              </w:rPr>
            </w:pPr>
            <w:r w:rsidRPr="00F97EF0">
              <w:rPr>
                <w:rFonts w:ascii="Times New Roman" w:hAnsi="Times New Roman" w:cs="Times New Roman"/>
              </w:rPr>
              <w:t>Percent</w:t>
            </w:r>
          </w:p>
        </w:tc>
      </w:tr>
      <w:tr w:rsidR="002B4136" w:rsidRPr="00F97EF0">
        <w:tc>
          <w:tcPr>
            <w:tcW w:w="2340" w:type="dxa"/>
            <w:tcBorders>
              <w:top w:val="single" w:sz="0" w:space="0" w:color="000000"/>
            </w:tcBorders>
            <w:vAlign w:val="center"/>
          </w:tcPr>
          <w:p w:rsidR="002B4136" w:rsidRPr="00F97EF0" w:rsidRDefault="002B4136" w:rsidP="002B4136">
            <w:pPr>
              <w:pStyle w:val="Normal-TableGrid-BR20"/>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2B4136" w:rsidRPr="00F97EF0" w:rsidRDefault="002B4136" w:rsidP="002B4136">
            <w:pPr>
              <w:pStyle w:val="Normal-TableGrid-BR20"/>
              <w:rPr>
                <w:rFonts w:ascii="Times New Roman" w:hAnsi="Times New Roman" w:cs="Times New Roman"/>
              </w:rPr>
            </w:pPr>
            <w:proofErr w:type="spellStart"/>
            <w:r w:rsidRPr="00F97EF0">
              <w:rPr>
                <w:rFonts w:ascii="Times New Roman" w:hAnsi="Times New Roman" w:cs="Times New Roman"/>
              </w:rPr>
              <w:t>Delib</w:t>
            </w:r>
            <w:proofErr w:type="spellEnd"/>
            <w:r w:rsidRPr="00F97EF0">
              <w:rPr>
                <w:rFonts w:ascii="Times New Roman" w:hAnsi="Times New Roman" w:cs="Times New Roman"/>
              </w:rPr>
              <w:t xml:space="preserve"> treatment</w:t>
            </w:r>
          </w:p>
        </w:tc>
        <w:tc>
          <w:tcPr>
            <w:tcW w:w="2340" w:type="dxa"/>
            <w:tcBorders>
              <w:top w:val="single" w:sz="0" w:space="0" w:color="000000"/>
            </w:tcBorders>
            <w:vAlign w:val="center"/>
          </w:tcPr>
          <w:p w:rsidR="002B4136" w:rsidRPr="00F97EF0" w:rsidRDefault="002B4136" w:rsidP="002B4136">
            <w:pPr>
              <w:pStyle w:val="Normal-TableGrid-BR20"/>
              <w:jc w:val="right"/>
              <w:rPr>
                <w:rFonts w:ascii="Times New Roman" w:hAnsi="Times New Roman" w:cs="Times New Roman"/>
              </w:rPr>
            </w:pPr>
            <w:r w:rsidRPr="00F97EF0">
              <w:rPr>
                <w:rFonts w:ascii="Times New Roman" w:hAnsi="Times New Roman" w:cs="Times New Roman"/>
              </w:rPr>
              <w:t>93</w:t>
            </w:r>
          </w:p>
        </w:tc>
        <w:tc>
          <w:tcPr>
            <w:tcW w:w="2340" w:type="dxa"/>
            <w:tcBorders>
              <w:top w:val="single" w:sz="0" w:space="0" w:color="000000"/>
            </w:tcBorders>
            <w:vAlign w:val="center"/>
          </w:tcPr>
          <w:p w:rsidR="002B4136" w:rsidRPr="00F97EF0" w:rsidRDefault="002B4136" w:rsidP="002B4136">
            <w:pPr>
              <w:pStyle w:val="Normal-TableGrid-BR20"/>
              <w:jc w:val="right"/>
              <w:rPr>
                <w:rFonts w:ascii="Times New Roman" w:hAnsi="Times New Roman" w:cs="Times New Roman"/>
              </w:rPr>
            </w:pPr>
            <w:r w:rsidRPr="00F97EF0">
              <w:rPr>
                <w:rFonts w:ascii="Times New Roman" w:hAnsi="Times New Roman" w:cs="Times New Roman"/>
              </w:rPr>
              <w:t>43.7%</w:t>
            </w:r>
          </w:p>
        </w:tc>
      </w:tr>
      <w:tr w:rsidR="002B4136" w:rsidRPr="00F97EF0">
        <w:tc>
          <w:tcPr>
            <w:tcW w:w="2340" w:type="dxa"/>
            <w:vAlign w:val="center"/>
          </w:tcPr>
          <w:p w:rsidR="002B4136" w:rsidRPr="00F97EF0" w:rsidRDefault="002B4136" w:rsidP="002B4136">
            <w:pPr>
              <w:pStyle w:val="Normal-TableGrid-BR20"/>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2B4136" w:rsidRPr="00F97EF0" w:rsidRDefault="002B4136" w:rsidP="002B4136">
            <w:pPr>
              <w:pStyle w:val="Normal-TableGrid-BR20"/>
              <w:rPr>
                <w:rFonts w:ascii="Times New Roman" w:hAnsi="Times New Roman" w:cs="Times New Roman"/>
              </w:rPr>
            </w:pPr>
            <w:r w:rsidRPr="00F97EF0">
              <w:rPr>
                <w:rFonts w:ascii="Times New Roman" w:hAnsi="Times New Roman" w:cs="Times New Roman"/>
              </w:rPr>
              <w:t xml:space="preserve">No </w:t>
            </w:r>
            <w:proofErr w:type="spellStart"/>
            <w:r w:rsidRPr="00F97EF0">
              <w:rPr>
                <w:rFonts w:ascii="Times New Roman" w:hAnsi="Times New Roman" w:cs="Times New Roman"/>
              </w:rPr>
              <w:t>Delib</w:t>
            </w:r>
            <w:proofErr w:type="spellEnd"/>
          </w:p>
        </w:tc>
        <w:tc>
          <w:tcPr>
            <w:tcW w:w="2340" w:type="dxa"/>
            <w:vAlign w:val="center"/>
          </w:tcPr>
          <w:p w:rsidR="002B4136" w:rsidRPr="00F97EF0" w:rsidRDefault="002B4136" w:rsidP="002B4136">
            <w:pPr>
              <w:pStyle w:val="Normal-TableGrid-BR20"/>
              <w:jc w:val="right"/>
              <w:rPr>
                <w:rFonts w:ascii="Times New Roman" w:hAnsi="Times New Roman" w:cs="Times New Roman"/>
              </w:rPr>
            </w:pPr>
            <w:r w:rsidRPr="00F97EF0">
              <w:rPr>
                <w:rFonts w:ascii="Times New Roman" w:hAnsi="Times New Roman" w:cs="Times New Roman"/>
              </w:rPr>
              <w:t>96</w:t>
            </w:r>
          </w:p>
        </w:tc>
        <w:tc>
          <w:tcPr>
            <w:tcW w:w="2340" w:type="dxa"/>
            <w:vAlign w:val="center"/>
          </w:tcPr>
          <w:p w:rsidR="002B4136" w:rsidRPr="00F97EF0" w:rsidRDefault="002B4136" w:rsidP="002B4136">
            <w:pPr>
              <w:pStyle w:val="Normal-TableGrid-BR20"/>
              <w:jc w:val="right"/>
              <w:rPr>
                <w:rFonts w:ascii="Times New Roman" w:hAnsi="Times New Roman" w:cs="Times New Roman"/>
              </w:rPr>
            </w:pPr>
            <w:r w:rsidRPr="00F97EF0">
              <w:rPr>
                <w:rFonts w:ascii="Times New Roman" w:hAnsi="Times New Roman" w:cs="Times New Roman"/>
              </w:rPr>
              <w:t>45.1%</w:t>
            </w:r>
          </w:p>
        </w:tc>
      </w:tr>
      <w:tr w:rsidR="002B4136" w:rsidRPr="00F97EF0">
        <w:tc>
          <w:tcPr>
            <w:tcW w:w="2340" w:type="dxa"/>
            <w:vAlign w:val="center"/>
          </w:tcPr>
          <w:p w:rsidR="002B4136" w:rsidRPr="00F97EF0" w:rsidRDefault="002B4136" w:rsidP="002B4136">
            <w:pPr>
              <w:pStyle w:val="Normal-TableGrid-BR20"/>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2B4136" w:rsidRPr="00F97EF0" w:rsidRDefault="002B4136" w:rsidP="002B4136">
            <w:pPr>
              <w:pStyle w:val="Normal-TableGrid-BR20"/>
              <w:rPr>
                <w:rFonts w:ascii="Times New Roman" w:hAnsi="Times New Roman" w:cs="Times New Roman"/>
              </w:rPr>
            </w:pPr>
            <w:r w:rsidRPr="00F97EF0">
              <w:rPr>
                <w:rFonts w:ascii="Times New Roman" w:hAnsi="Times New Roman" w:cs="Times New Roman"/>
              </w:rPr>
              <w:t>[drop out of CRI]</w:t>
            </w:r>
          </w:p>
        </w:tc>
        <w:tc>
          <w:tcPr>
            <w:tcW w:w="2340" w:type="dxa"/>
            <w:vAlign w:val="center"/>
          </w:tcPr>
          <w:p w:rsidR="002B4136" w:rsidRPr="00F97EF0" w:rsidRDefault="002B4136" w:rsidP="002B4136">
            <w:pPr>
              <w:pStyle w:val="Normal-TableGrid-BR20"/>
              <w:jc w:val="right"/>
              <w:rPr>
                <w:rFonts w:ascii="Times New Roman" w:hAnsi="Times New Roman" w:cs="Times New Roman"/>
              </w:rPr>
            </w:pPr>
            <w:r w:rsidRPr="00F97EF0">
              <w:rPr>
                <w:rFonts w:ascii="Times New Roman" w:hAnsi="Times New Roman" w:cs="Times New Roman"/>
              </w:rPr>
              <w:t>24</w:t>
            </w:r>
          </w:p>
        </w:tc>
        <w:tc>
          <w:tcPr>
            <w:tcW w:w="2340" w:type="dxa"/>
            <w:vAlign w:val="center"/>
          </w:tcPr>
          <w:p w:rsidR="002B4136" w:rsidRPr="00F97EF0" w:rsidRDefault="002B4136" w:rsidP="002B4136">
            <w:pPr>
              <w:pStyle w:val="Normal-TableGrid-BR20"/>
              <w:jc w:val="right"/>
              <w:rPr>
                <w:rFonts w:ascii="Times New Roman" w:hAnsi="Times New Roman" w:cs="Times New Roman"/>
              </w:rPr>
            </w:pPr>
            <w:r w:rsidRPr="00F97EF0">
              <w:rPr>
                <w:rFonts w:ascii="Times New Roman" w:hAnsi="Times New Roman" w:cs="Times New Roman"/>
              </w:rPr>
              <w:t>11.3%</w:t>
            </w:r>
          </w:p>
        </w:tc>
      </w:tr>
    </w:tbl>
    <w:p w:rsidR="00914354" w:rsidRDefault="00914354"/>
    <w:p w:rsidR="00493E6F" w:rsidRPr="00F97EF0" w:rsidRDefault="00493E6F"/>
    <w:p w:rsidR="00D04B85" w:rsidRPr="00F97EF0" w:rsidRDefault="00D04B85" w:rsidP="00D04B85"/>
    <w:p w:rsidR="00493E6F" w:rsidRPr="00102BE6" w:rsidRDefault="00102BE6" w:rsidP="00493E6F">
      <w:pPr>
        <w:shd w:val="clear" w:color="auto" w:fill="F2F2F2" w:themeFill="background1" w:themeFillShade="F2"/>
        <w:spacing w:after="120" w:line="276" w:lineRule="auto"/>
        <w:ind w:left="360" w:hanging="360"/>
        <w:jc w:val="both"/>
        <w:rPr>
          <w:i/>
          <w:sz w:val="24"/>
          <w:szCs w:val="24"/>
        </w:rPr>
      </w:pPr>
      <w:r w:rsidRPr="00F97EF0">
        <w:rPr>
          <w:i/>
          <w:sz w:val="24"/>
          <w:szCs w:val="24"/>
        </w:rPr>
        <w:t>Regarding this first phase of the CRI: Regardless of how much your entire team spent on the replication work, how much time did you individually spend on the replication (incl. Preparation, Syntax, Submission of Results, Coordination with Team Members etc.)?</w:t>
      </w:r>
      <w:r w:rsidR="00493E6F" w:rsidRPr="00493E6F">
        <w:rPr>
          <w:sz w:val="24"/>
          <w:szCs w:val="24"/>
        </w:rPr>
        <w:t xml:space="preserve"> [Open response, in hours]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102BE6" w:rsidRPr="00493E6F" w:rsidTr="00102BE6">
        <w:tc>
          <w:tcPr>
            <w:tcW w:w="0" w:type="auto"/>
            <w:tcBorders>
              <w:top w:val="single" w:sz="16" w:space="0" w:color="000000"/>
            </w:tcBorders>
          </w:tcPr>
          <w:p w:rsidR="00102BE6" w:rsidRPr="00493E6F" w:rsidRDefault="00102BE6" w:rsidP="00102BE6">
            <w:pPr>
              <w:pStyle w:val="Normal-TableGrid-BR20"/>
              <w:rPr>
                <w:rFonts w:ascii="Times New Roman" w:hAnsi="Times New Roman" w:cs="Times New Roman"/>
              </w:rPr>
            </w:pPr>
            <w:r w:rsidRPr="00493E6F">
              <w:rPr>
                <w:rFonts w:ascii="Times New Roman" w:hAnsi="Times New Roman" w:cs="Times New Roman"/>
              </w:rPr>
              <w:t>Name:</w:t>
            </w:r>
          </w:p>
        </w:tc>
        <w:tc>
          <w:tcPr>
            <w:tcW w:w="0" w:type="auto"/>
            <w:tcBorders>
              <w:top w:val="single" w:sz="16" w:space="0" w:color="000000"/>
            </w:tcBorders>
          </w:tcPr>
          <w:p w:rsidR="00102BE6" w:rsidRPr="00493E6F" w:rsidRDefault="00102BE6" w:rsidP="00102BE6">
            <w:pPr>
              <w:pStyle w:val="Normal-TableGrid-BR20"/>
              <w:rPr>
                <w:rFonts w:ascii="Times New Roman" w:hAnsi="Times New Roman" w:cs="Times New Roman"/>
              </w:rPr>
            </w:pPr>
            <w:r w:rsidRPr="00493E6F">
              <w:rPr>
                <w:rFonts w:ascii="Times New Roman" w:hAnsi="Times New Roman" w:cs="Times New Roman"/>
              </w:rPr>
              <w:t>v_33</w:t>
            </w:r>
          </w:p>
        </w:tc>
        <w:tc>
          <w:tcPr>
            <w:tcW w:w="0" w:type="auto"/>
            <w:tcBorders>
              <w:top w:val="single" w:sz="16" w:space="0" w:color="000000"/>
            </w:tcBorders>
          </w:tcPr>
          <w:p w:rsidR="00102BE6" w:rsidRPr="00493E6F" w:rsidRDefault="00102BE6" w:rsidP="00102BE6">
            <w:pPr>
              <w:pStyle w:val="Normal-TableGrid-BR20"/>
              <w:rPr>
                <w:rFonts w:ascii="Times New Roman" w:hAnsi="Times New Roman" w:cs="Times New Roman"/>
              </w:rPr>
            </w:pPr>
          </w:p>
        </w:tc>
        <w:tc>
          <w:tcPr>
            <w:tcW w:w="0" w:type="auto"/>
            <w:tcBorders>
              <w:top w:val="single" w:sz="16" w:space="0" w:color="000000"/>
            </w:tcBorders>
          </w:tcPr>
          <w:p w:rsidR="00102BE6" w:rsidRPr="00493E6F" w:rsidRDefault="00102BE6" w:rsidP="00102BE6">
            <w:pPr>
              <w:pStyle w:val="Normal-TableGrid-BR20"/>
              <w:rPr>
                <w:rFonts w:ascii="Times New Roman" w:hAnsi="Times New Roman" w:cs="Times New Roman"/>
              </w:rPr>
            </w:pPr>
          </w:p>
        </w:tc>
      </w:tr>
      <w:tr w:rsidR="00102BE6" w:rsidRPr="00493E6F" w:rsidTr="00102BE6">
        <w:tc>
          <w:tcPr>
            <w:tcW w:w="0" w:type="auto"/>
          </w:tcPr>
          <w:p w:rsidR="00102BE6" w:rsidRPr="00493E6F" w:rsidRDefault="00102BE6" w:rsidP="00102BE6">
            <w:pPr>
              <w:pStyle w:val="Normal-TableGrid-BR20"/>
              <w:rPr>
                <w:rFonts w:ascii="Times New Roman" w:hAnsi="Times New Roman" w:cs="Times New Roman"/>
              </w:rPr>
            </w:pPr>
            <w:r w:rsidRPr="00493E6F">
              <w:rPr>
                <w:rFonts w:ascii="Times New Roman" w:hAnsi="Times New Roman" w:cs="Times New Roman"/>
              </w:rPr>
              <w:t>Type:</w:t>
            </w:r>
          </w:p>
        </w:tc>
        <w:tc>
          <w:tcPr>
            <w:tcW w:w="0" w:type="auto"/>
          </w:tcPr>
          <w:p w:rsidR="00102BE6" w:rsidRPr="00493E6F" w:rsidRDefault="00102BE6" w:rsidP="00102BE6">
            <w:pPr>
              <w:pStyle w:val="Normal-TableGrid-BR20"/>
              <w:rPr>
                <w:rFonts w:ascii="Times New Roman" w:hAnsi="Times New Roman" w:cs="Times New Roman"/>
              </w:rPr>
            </w:pPr>
            <w:r w:rsidRPr="00493E6F">
              <w:rPr>
                <w:rFonts w:ascii="Times New Roman" w:hAnsi="Times New Roman" w:cs="Times New Roman"/>
              </w:rPr>
              <w:t>double</w:t>
            </w:r>
          </w:p>
        </w:tc>
        <w:tc>
          <w:tcPr>
            <w:tcW w:w="0" w:type="auto"/>
          </w:tcPr>
          <w:p w:rsidR="00102BE6" w:rsidRPr="00493E6F" w:rsidRDefault="00102BE6" w:rsidP="00102BE6">
            <w:pPr>
              <w:pStyle w:val="Normal-TableGrid-BR20"/>
              <w:rPr>
                <w:rFonts w:ascii="Times New Roman" w:hAnsi="Times New Roman" w:cs="Times New Roman"/>
              </w:rPr>
            </w:pPr>
          </w:p>
        </w:tc>
        <w:tc>
          <w:tcPr>
            <w:tcW w:w="0" w:type="auto"/>
          </w:tcPr>
          <w:p w:rsidR="00102BE6" w:rsidRPr="00493E6F" w:rsidRDefault="00102BE6" w:rsidP="00102BE6">
            <w:pPr>
              <w:pStyle w:val="Normal-TableGrid-BR20"/>
              <w:rPr>
                <w:rFonts w:ascii="Times New Roman" w:hAnsi="Times New Roman" w:cs="Times New Roman"/>
              </w:rPr>
            </w:pPr>
          </w:p>
        </w:tc>
      </w:tr>
      <w:tr w:rsidR="00102BE6" w:rsidRPr="00493E6F" w:rsidTr="00102BE6">
        <w:tc>
          <w:tcPr>
            <w:tcW w:w="0" w:type="auto"/>
          </w:tcPr>
          <w:p w:rsidR="00102BE6" w:rsidRPr="00493E6F" w:rsidRDefault="00102BE6" w:rsidP="00102BE6">
            <w:pPr>
              <w:pStyle w:val="Normal-TableGrid-BR20"/>
              <w:rPr>
                <w:rFonts w:ascii="Times New Roman" w:hAnsi="Times New Roman" w:cs="Times New Roman"/>
              </w:rPr>
            </w:pPr>
            <w:r w:rsidRPr="00493E6F">
              <w:rPr>
                <w:rFonts w:ascii="Times New Roman" w:hAnsi="Times New Roman" w:cs="Times New Roman"/>
              </w:rPr>
              <w:t xml:space="preserve">Unique values:  </w:t>
            </w:r>
          </w:p>
        </w:tc>
        <w:tc>
          <w:tcPr>
            <w:tcW w:w="0" w:type="auto"/>
          </w:tcPr>
          <w:p w:rsidR="00102BE6" w:rsidRPr="00493E6F" w:rsidRDefault="00102BE6" w:rsidP="00102BE6">
            <w:pPr>
              <w:pStyle w:val="Normal-TableGrid-BR20"/>
              <w:rPr>
                <w:rFonts w:ascii="Times New Roman" w:hAnsi="Times New Roman" w:cs="Times New Roman"/>
              </w:rPr>
            </w:pPr>
            <w:r w:rsidRPr="00493E6F">
              <w:rPr>
                <w:rFonts w:ascii="Times New Roman" w:hAnsi="Times New Roman" w:cs="Times New Roman"/>
              </w:rPr>
              <w:t xml:space="preserve">29             </w:t>
            </w:r>
          </w:p>
        </w:tc>
        <w:tc>
          <w:tcPr>
            <w:tcW w:w="0" w:type="auto"/>
          </w:tcPr>
          <w:p w:rsidR="00102BE6" w:rsidRPr="00493E6F" w:rsidRDefault="00102BE6" w:rsidP="00102BE6">
            <w:pPr>
              <w:pStyle w:val="Normal-TableGrid-BR20"/>
              <w:rPr>
                <w:rFonts w:ascii="Times New Roman" w:hAnsi="Times New Roman" w:cs="Times New Roman"/>
              </w:rPr>
            </w:pPr>
          </w:p>
        </w:tc>
        <w:tc>
          <w:tcPr>
            <w:tcW w:w="0" w:type="auto"/>
          </w:tcPr>
          <w:p w:rsidR="00102BE6" w:rsidRPr="00493E6F" w:rsidRDefault="00102BE6" w:rsidP="00102BE6">
            <w:pPr>
              <w:pStyle w:val="Normal-TableGrid-BR20"/>
              <w:rPr>
                <w:rFonts w:ascii="Times New Roman" w:hAnsi="Times New Roman" w:cs="Times New Roman"/>
              </w:rPr>
            </w:pPr>
          </w:p>
        </w:tc>
      </w:tr>
      <w:tr w:rsidR="00102BE6" w:rsidRPr="00493E6F" w:rsidTr="00102BE6">
        <w:tc>
          <w:tcPr>
            <w:tcW w:w="0" w:type="auto"/>
          </w:tcPr>
          <w:p w:rsidR="00102BE6" w:rsidRPr="00493E6F" w:rsidRDefault="00102BE6" w:rsidP="00102BE6">
            <w:pPr>
              <w:pStyle w:val="Normal-TableGrid-BR20"/>
              <w:rPr>
                <w:rFonts w:ascii="Times New Roman" w:hAnsi="Times New Roman" w:cs="Times New Roman"/>
              </w:rPr>
            </w:pPr>
            <w:r w:rsidRPr="00493E6F">
              <w:rPr>
                <w:rFonts w:ascii="Times New Roman" w:hAnsi="Times New Roman" w:cs="Times New Roman"/>
              </w:rPr>
              <w:t xml:space="preserve">Mean: </w:t>
            </w:r>
          </w:p>
        </w:tc>
        <w:tc>
          <w:tcPr>
            <w:tcW w:w="0" w:type="auto"/>
          </w:tcPr>
          <w:p w:rsidR="00102BE6" w:rsidRPr="00493E6F" w:rsidRDefault="00102BE6" w:rsidP="00102BE6">
            <w:pPr>
              <w:pStyle w:val="Normal-TableGrid-BR20"/>
              <w:rPr>
                <w:rFonts w:ascii="Times New Roman" w:hAnsi="Times New Roman" w:cs="Times New Roman"/>
              </w:rPr>
            </w:pPr>
            <w:r w:rsidRPr="00493E6F">
              <w:rPr>
                <w:rFonts w:ascii="Times New Roman" w:hAnsi="Times New Roman" w:cs="Times New Roman"/>
              </w:rPr>
              <w:t xml:space="preserve">         10.3297</w:t>
            </w:r>
          </w:p>
        </w:tc>
        <w:tc>
          <w:tcPr>
            <w:tcW w:w="0" w:type="auto"/>
          </w:tcPr>
          <w:p w:rsidR="00102BE6" w:rsidRPr="00493E6F" w:rsidRDefault="00102BE6" w:rsidP="00102BE6">
            <w:pPr>
              <w:pStyle w:val="Normal-TableGrid-BR20"/>
              <w:rPr>
                <w:rFonts w:ascii="Times New Roman" w:hAnsi="Times New Roman" w:cs="Times New Roman"/>
              </w:rPr>
            </w:pPr>
          </w:p>
        </w:tc>
        <w:tc>
          <w:tcPr>
            <w:tcW w:w="0" w:type="auto"/>
          </w:tcPr>
          <w:p w:rsidR="00102BE6" w:rsidRPr="00493E6F" w:rsidRDefault="00102BE6" w:rsidP="00102BE6">
            <w:pPr>
              <w:pStyle w:val="Normal-TableGrid-BR20"/>
              <w:rPr>
                <w:rFonts w:ascii="Times New Roman" w:hAnsi="Times New Roman" w:cs="Times New Roman"/>
              </w:rPr>
            </w:pPr>
          </w:p>
        </w:tc>
      </w:tr>
      <w:tr w:rsidR="00102BE6" w:rsidRPr="00493E6F" w:rsidTr="00102BE6">
        <w:tc>
          <w:tcPr>
            <w:tcW w:w="0" w:type="auto"/>
            <w:tcBorders>
              <w:bottom w:val="single" w:sz="0" w:space="0" w:color="D3D3D3"/>
            </w:tcBorders>
          </w:tcPr>
          <w:p w:rsidR="00102BE6" w:rsidRPr="00493E6F" w:rsidRDefault="00102BE6" w:rsidP="00102BE6">
            <w:pPr>
              <w:pStyle w:val="Normal-TableGrid-BR20"/>
              <w:rPr>
                <w:rFonts w:ascii="Times New Roman" w:hAnsi="Times New Roman" w:cs="Times New Roman"/>
              </w:rPr>
            </w:pPr>
            <w:proofErr w:type="spellStart"/>
            <w:r w:rsidRPr="00493E6F">
              <w:rPr>
                <w:rFonts w:ascii="Times New Roman" w:hAnsi="Times New Roman" w:cs="Times New Roman"/>
              </w:rPr>
              <w:t>sd</w:t>
            </w:r>
            <w:proofErr w:type="spellEnd"/>
            <w:r w:rsidRPr="00493E6F">
              <w:rPr>
                <w:rFonts w:ascii="Times New Roman" w:hAnsi="Times New Roman" w:cs="Times New Roman"/>
              </w:rPr>
              <w:t xml:space="preserve">: </w:t>
            </w:r>
          </w:p>
        </w:tc>
        <w:tc>
          <w:tcPr>
            <w:tcW w:w="0" w:type="auto"/>
            <w:tcBorders>
              <w:bottom w:val="single" w:sz="0" w:space="0" w:color="D3D3D3"/>
            </w:tcBorders>
          </w:tcPr>
          <w:p w:rsidR="00102BE6" w:rsidRPr="00493E6F" w:rsidRDefault="00102BE6" w:rsidP="00102BE6">
            <w:pPr>
              <w:pStyle w:val="Normal-TableGrid-BR20"/>
              <w:rPr>
                <w:rFonts w:ascii="Times New Roman" w:hAnsi="Times New Roman" w:cs="Times New Roman"/>
              </w:rPr>
            </w:pPr>
            <w:r w:rsidRPr="00493E6F">
              <w:rPr>
                <w:rFonts w:ascii="Times New Roman" w:hAnsi="Times New Roman" w:cs="Times New Roman"/>
              </w:rPr>
              <w:t xml:space="preserve">         22.5048</w:t>
            </w:r>
          </w:p>
        </w:tc>
        <w:tc>
          <w:tcPr>
            <w:tcW w:w="0" w:type="auto"/>
            <w:tcBorders>
              <w:bottom w:val="single" w:sz="0" w:space="0" w:color="D3D3D3"/>
            </w:tcBorders>
          </w:tcPr>
          <w:p w:rsidR="00102BE6" w:rsidRPr="00493E6F" w:rsidRDefault="00102BE6" w:rsidP="00102BE6">
            <w:pPr>
              <w:pStyle w:val="Normal-TableGrid-BR20"/>
              <w:rPr>
                <w:rFonts w:ascii="Times New Roman" w:hAnsi="Times New Roman" w:cs="Times New Roman"/>
              </w:rPr>
            </w:pPr>
          </w:p>
        </w:tc>
        <w:tc>
          <w:tcPr>
            <w:tcW w:w="0" w:type="auto"/>
            <w:tcBorders>
              <w:bottom w:val="single" w:sz="0" w:space="0" w:color="D3D3D3"/>
            </w:tcBorders>
          </w:tcPr>
          <w:p w:rsidR="00102BE6" w:rsidRPr="00493E6F" w:rsidRDefault="00102BE6" w:rsidP="00102BE6">
            <w:pPr>
              <w:pStyle w:val="Normal-TableGrid-BR20"/>
              <w:rPr>
                <w:rFonts w:ascii="Times New Roman" w:hAnsi="Times New Roman" w:cs="Times New Roman"/>
              </w:rPr>
            </w:pPr>
          </w:p>
        </w:tc>
      </w:tr>
      <w:tr w:rsidR="00102BE6" w:rsidRPr="00493E6F" w:rsidTr="00102BE6">
        <w:tc>
          <w:tcPr>
            <w:tcW w:w="0" w:type="auto"/>
            <w:tcBorders>
              <w:top w:val="single" w:sz="0" w:space="0" w:color="D3D3D3"/>
            </w:tcBorders>
          </w:tcPr>
          <w:p w:rsidR="00102BE6" w:rsidRPr="00493E6F" w:rsidRDefault="00102BE6" w:rsidP="00102BE6">
            <w:pPr>
              <w:pStyle w:val="Normal-TableGrid-BR20"/>
              <w:rPr>
                <w:rFonts w:ascii="Times New Roman" w:hAnsi="Times New Roman" w:cs="Times New Roman"/>
              </w:rPr>
            </w:pPr>
          </w:p>
        </w:tc>
        <w:tc>
          <w:tcPr>
            <w:tcW w:w="0" w:type="auto"/>
            <w:tcBorders>
              <w:top w:val="single" w:sz="0" w:space="0" w:color="D3D3D3"/>
            </w:tcBorders>
          </w:tcPr>
          <w:p w:rsidR="00102BE6" w:rsidRPr="00493E6F" w:rsidRDefault="00102BE6" w:rsidP="00102BE6">
            <w:pPr>
              <w:pStyle w:val="Normal-TableGrid-BR20"/>
              <w:rPr>
                <w:rFonts w:ascii="Times New Roman" w:hAnsi="Times New Roman" w:cs="Times New Roman"/>
              </w:rPr>
            </w:pPr>
          </w:p>
        </w:tc>
        <w:tc>
          <w:tcPr>
            <w:tcW w:w="0" w:type="auto"/>
            <w:tcBorders>
              <w:top w:val="single" w:sz="0" w:space="0" w:color="D3D3D3"/>
            </w:tcBorders>
          </w:tcPr>
          <w:p w:rsidR="00102BE6" w:rsidRPr="00493E6F" w:rsidRDefault="00102BE6" w:rsidP="00102BE6">
            <w:pPr>
              <w:pStyle w:val="Normal-TableGrid-BR20"/>
              <w:rPr>
                <w:rFonts w:ascii="Times New Roman" w:hAnsi="Times New Roman" w:cs="Times New Roman"/>
              </w:rPr>
            </w:pPr>
          </w:p>
        </w:tc>
        <w:tc>
          <w:tcPr>
            <w:tcW w:w="0" w:type="auto"/>
            <w:tcBorders>
              <w:top w:val="single" w:sz="0" w:space="0" w:color="D3D3D3"/>
            </w:tcBorders>
          </w:tcPr>
          <w:p w:rsidR="00102BE6" w:rsidRPr="00493E6F" w:rsidRDefault="00102BE6" w:rsidP="00102BE6">
            <w:pPr>
              <w:pStyle w:val="Normal-TableGrid-BR20"/>
              <w:rPr>
                <w:rFonts w:ascii="Times New Roman" w:hAnsi="Times New Roman" w:cs="Times New Roman"/>
              </w:rPr>
            </w:pPr>
          </w:p>
        </w:tc>
      </w:tr>
      <w:tr w:rsidR="00102BE6" w:rsidRPr="00493E6F" w:rsidTr="00102BE6">
        <w:tc>
          <w:tcPr>
            <w:tcW w:w="0" w:type="auto"/>
            <w:tcBorders>
              <w:bottom w:val="single" w:sz="0" w:space="0" w:color="000000"/>
            </w:tcBorders>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Value</w:t>
            </w:r>
            <w:r w:rsidRPr="00493E6F">
              <w:rPr>
                <w:rFonts w:ascii="Times New Roman" w:hAnsi="Times New Roman" w:cs="Times New Roman"/>
              </w:rPr>
              <w:br/>
              <w:t>(15 examples shown)</w:t>
            </w:r>
          </w:p>
        </w:tc>
        <w:tc>
          <w:tcPr>
            <w:tcW w:w="0" w:type="auto"/>
            <w:tcBorders>
              <w:bottom w:val="single" w:sz="0" w:space="0" w:color="000000"/>
            </w:tcBorders>
            <w:vAlign w:val="center"/>
          </w:tcPr>
          <w:p w:rsidR="00102BE6" w:rsidRPr="00493E6F" w:rsidRDefault="00102BE6" w:rsidP="00102BE6">
            <w:pPr>
              <w:pStyle w:val="Normal-TableGrid-BR20"/>
              <w:rPr>
                <w:rFonts w:ascii="Times New Roman" w:hAnsi="Times New Roman" w:cs="Times New Roman"/>
              </w:rPr>
            </w:pPr>
            <w:r w:rsidRPr="00493E6F">
              <w:rPr>
                <w:rFonts w:ascii="Times New Roman" w:hAnsi="Times New Roman" w:cs="Times New Roman"/>
              </w:rPr>
              <w:t>Label</w:t>
            </w:r>
            <w:r w:rsidRPr="00493E6F">
              <w:rPr>
                <w:rFonts w:ascii="Times New Roman" w:hAnsi="Times New Roman" w:cs="Times New Roman"/>
              </w:rPr>
              <w:br/>
            </w:r>
          </w:p>
        </w:tc>
        <w:tc>
          <w:tcPr>
            <w:tcW w:w="0" w:type="auto"/>
            <w:tcBorders>
              <w:bottom w:val="single" w:sz="0" w:space="0" w:color="000000"/>
            </w:tcBorders>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Freq.</w:t>
            </w:r>
            <w:r w:rsidRPr="00493E6F">
              <w:rPr>
                <w:rFonts w:ascii="Times New Roman" w:hAnsi="Times New Roman" w:cs="Times New Roman"/>
              </w:rPr>
              <w:br/>
            </w:r>
          </w:p>
        </w:tc>
        <w:tc>
          <w:tcPr>
            <w:tcW w:w="0" w:type="auto"/>
            <w:tcBorders>
              <w:bottom w:val="single" w:sz="0" w:space="0" w:color="000000"/>
            </w:tcBorders>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Percent</w:t>
            </w:r>
            <w:r w:rsidRPr="00493E6F">
              <w:rPr>
                <w:rFonts w:ascii="Times New Roman" w:hAnsi="Times New Roman" w:cs="Times New Roman"/>
              </w:rPr>
              <w:br/>
            </w:r>
          </w:p>
        </w:tc>
      </w:tr>
      <w:tr w:rsidR="00102BE6" w:rsidRPr="00493E6F" w:rsidTr="00102BE6">
        <w:tc>
          <w:tcPr>
            <w:tcW w:w="2340" w:type="dxa"/>
            <w:tcBorders>
              <w:top w:val="single" w:sz="0" w:space="0" w:color="000000"/>
            </w:tcBorders>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9.0000</w:t>
            </w:r>
          </w:p>
        </w:tc>
        <w:tc>
          <w:tcPr>
            <w:tcW w:w="2340" w:type="dxa"/>
            <w:tcBorders>
              <w:top w:val="single" w:sz="0" w:space="0" w:color="000000"/>
            </w:tcBorders>
            <w:vAlign w:val="center"/>
          </w:tcPr>
          <w:p w:rsidR="00102BE6" w:rsidRPr="00493E6F" w:rsidRDefault="00102BE6" w:rsidP="00102BE6">
            <w:pPr>
              <w:pStyle w:val="Normal-TableGrid-BR20"/>
              <w:rPr>
                <w:rFonts w:ascii="Times New Roman" w:hAnsi="Times New Roman" w:cs="Times New Roman"/>
              </w:rPr>
            </w:pPr>
          </w:p>
        </w:tc>
        <w:tc>
          <w:tcPr>
            <w:tcW w:w="2340" w:type="dxa"/>
            <w:tcBorders>
              <w:top w:val="single" w:sz="0" w:space="0" w:color="000000"/>
            </w:tcBorders>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4</w:t>
            </w:r>
          </w:p>
        </w:tc>
        <w:tc>
          <w:tcPr>
            <w:tcW w:w="2340" w:type="dxa"/>
            <w:tcBorders>
              <w:top w:val="single" w:sz="0" w:space="0" w:color="000000"/>
            </w:tcBorders>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2.1%</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20.0000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3</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1.6%</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6.0000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22</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11.6%</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15.0000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7</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3.7%</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.a</w:t>
            </w:r>
          </w:p>
        </w:tc>
        <w:tc>
          <w:tcPr>
            <w:tcW w:w="2340" w:type="dxa"/>
            <w:vAlign w:val="center"/>
          </w:tcPr>
          <w:p w:rsidR="00102BE6" w:rsidRPr="00493E6F" w:rsidRDefault="00493E6F" w:rsidP="00102BE6">
            <w:pPr>
              <w:pStyle w:val="Normal-TableGrid-BR20"/>
              <w:rPr>
                <w:rFonts w:ascii="Times New Roman" w:hAnsi="Times New Roman" w:cs="Times New Roman"/>
              </w:rPr>
            </w:pPr>
            <w:r>
              <w:rPr>
                <w:rFonts w:ascii="Times New Roman" w:hAnsi="Times New Roman" w:cs="Times New Roman"/>
              </w:rPr>
              <w:t>[missing]</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7</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3.7%</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12.0000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4</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2.1%</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24.0000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0.5%</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10.0000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25</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13.2%</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36.0000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0.5%</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0.0000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0.5%</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18.0000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0.5%</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3.0000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9</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4.8%</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5.0000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17</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9.0%</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2</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1.1%</w:t>
            </w:r>
          </w:p>
        </w:tc>
      </w:tr>
      <w:tr w:rsidR="00102BE6" w:rsidRPr="00493E6F" w:rsidTr="00102BE6">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4.0000</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16</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8.5%</w:t>
            </w:r>
          </w:p>
        </w:tc>
      </w:tr>
      <w:tr w:rsidR="00102BE6" w:rsidRPr="00493E6F" w:rsidTr="00493E6F">
        <w:trPr>
          <w:trHeight w:val="297"/>
        </w:trPr>
        <w:tc>
          <w:tcPr>
            <w:tcW w:w="2340" w:type="dxa"/>
            <w:vAlign w:val="center"/>
          </w:tcPr>
          <w:p w:rsidR="00102BE6" w:rsidRPr="00493E6F" w:rsidRDefault="00493E6F" w:rsidP="00102BE6">
            <w:pPr>
              <w:pStyle w:val="Normal-TableGrid-BR20"/>
              <w:jc w:val="right"/>
              <w:rPr>
                <w:rFonts w:ascii="Times New Roman" w:hAnsi="Times New Roman" w:cs="Times New Roman"/>
              </w:rPr>
            </w:pPr>
            <w:r>
              <w:rPr>
                <w:rFonts w:ascii="Times New Roman" w:hAnsi="Times New Roman" w:cs="Times New Roman"/>
              </w:rPr>
              <w:t>[</w:t>
            </w:r>
            <w:r w:rsidR="00102BE6" w:rsidRPr="00493E6F">
              <w:rPr>
                <w:rFonts w:ascii="Times New Roman" w:hAnsi="Times New Roman" w:cs="Times New Roman"/>
              </w:rPr>
              <w:t>All other values</w:t>
            </w:r>
            <w:r>
              <w:rPr>
                <w:rFonts w:ascii="Times New Roman" w:hAnsi="Times New Roman" w:cs="Times New Roman"/>
              </w:rPr>
              <w:t>]</w:t>
            </w:r>
          </w:p>
        </w:tc>
        <w:tc>
          <w:tcPr>
            <w:tcW w:w="2340" w:type="dxa"/>
            <w:vAlign w:val="center"/>
          </w:tcPr>
          <w:p w:rsidR="00102BE6" w:rsidRPr="00493E6F" w:rsidRDefault="00102BE6" w:rsidP="00102BE6">
            <w:pPr>
              <w:pStyle w:val="Normal-TableGrid-BR20"/>
              <w:rPr>
                <w:rFonts w:ascii="Times New Roman" w:hAnsi="Times New Roman" w:cs="Times New Roman"/>
              </w:rPr>
            </w:pP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68</w:t>
            </w:r>
          </w:p>
        </w:tc>
        <w:tc>
          <w:tcPr>
            <w:tcW w:w="2340" w:type="dxa"/>
            <w:vAlign w:val="center"/>
          </w:tcPr>
          <w:p w:rsidR="00102BE6" w:rsidRPr="00493E6F" w:rsidRDefault="00102BE6" w:rsidP="00102BE6">
            <w:pPr>
              <w:pStyle w:val="Normal-TableGrid-BR20"/>
              <w:jc w:val="right"/>
              <w:rPr>
                <w:rFonts w:ascii="Times New Roman" w:hAnsi="Times New Roman" w:cs="Times New Roman"/>
              </w:rPr>
            </w:pPr>
            <w:r w:rsidRPr="00493E6F">
              <w:rPr>
                <w:rFonts w:ascii="Times New Roman" w:hAnsi="Times New Roman" w:cs="Times New Roman"/>
              </w:rPr>
              <w:t>36.0%</w:t>
            </w:r>
          </w:p>
        </w:tc>
      </w:tr>
    </w:tbl>
    <w:p w:rsidR="00D04B85" w:rsidRPr="00493E6F" w:rsidRDefault="00D04B85" w:rsidP="00D04B85"/>
    <w:p w:rsidR="00D04B85" w:rsidRPr="00493E6F" w:rsidRDefault="00D04B85" w:rsidP="00D04B85"/>
    <w:p w:rsidR="00D04B85" w:rsidRPr="00493E6F" w:rsidRDefault="00D04B85" w:rsidP="00D04B85"/>
    <w:p w:rsidR="00D04B85" w:rsidRPr="00493E6F" w:rsidRDefault="00493E6F" w:rsidP="00F97EF0">
      <w:pPr>
        <w:shd w:val="clear" w:color="auto" w:fill="F2F2F2" w:themeFill="background1" w:themeFillShade="F2"/>
        <w:spacing w:after="120" w:line="276" w:lineRule="auto"/>
        <w:ind w:left="360" w:hanging="360"/>
        <w:jc w:val="both"/>
        <w:rPr>
          <w:i/>
          <w:sz w:val="24"/>
          <w:szCs w:val="24"/>
        </w:rPr>
      </w:pPr>
      <w:r w:rsidRPr="00493E6F">
        <w:rPr>
          <w:i/>
          <w:sz w:val="24"/>
          <w:szCs w:val="24"/>
        </w:rPr>
        <w:t>How difficult did you find the replication task in this first phase?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742"/>
        <w:gridCol w:w="967"/>
        <w:gridCol w:w="6001"/>
        <w:gridCol w:w="228"/>
        <w:gridCol w:w="720"/>
        <w:gridCol w:w="918"/>
      </w:tblGrid>
      <w:tr w:rsidR="00D04B85" w:rsidRPr="00493E6F" w:rsidTr="00F97EF0">
        <w:tc>
          <w:tcPr>
            <w:tcW w:w="0" w:type="auto"/>
            <w:gridSpan w:val="2"/>
            <w:tcBorders>
              <w:top w:val="single" w:sz="4" w:space="0" w:color="auto"/>
            </w:tcBorders>
          </w:tcPr>
          <w:p w:rsidR="00D04B85" w:rsidRPr="00493E6F" w:rsidRDefault="00D04B85" w:rsidP="00102BE6">
            <w:pPr>
              <w:pStyle w:val="Normal-TableGrid-BR2"/>
              <w:rPr>
                <w:rFonts w:ascii="Times New Roman" w:hAnsi="Times New Roman" w:cs="Times New Roman"/>
              </w:rPr>
            </w:pPr>
            <w:r w:rsidRPr="00493E6F">
              <w:rPr>
                <w:rFonts w:ascii="Times New Roman" w:hAnsi="Times New Roman" w:cs="Times New Roman"/>
              </w:rPr>
              <w:t>Value label:</w:t>
            </w:r>
          </w:p>
        </w:tc>
        <w:tc>
          <w:tcPr>
            <w:tcW w:w="0" w:type="auto"/>
            <w:tcBorders>
              <w:top w:val="single" w:sz="4" w:space="0" w:color="auto"/>
            </w:tcBorders>
          </w:tcPr>
          <w:p w:rsidR="00D04B85" w:rsidRPr="00493E6F" w:rsidRDefault="00D04B85" w:rsidP="00102BE6">
            <w:pPr>
              <w:pStyle w:val="Normal-TableGrid-BR2"/>
              <w:rPr>
                <w:rFonts w:ascii="Times New Roman" w:hAnsi="Times New Roman" w:cs="Times New Roman"/>
              </w:rPr>
            </w:pPr>
            <w:r w:rsidRPr="00493E6F">
              <w:rPr>
                <w:rFonts w:ascii="Times New Roman" w:hAnsi="Times New Roman" w:cs="Times New Roman"/>
              </w:rPr>
              <w:t>v_34</w:t>
            </w:r>
          </w:p>
        </w:tc>
        <w:tc>
          <w:tcPr>
            <w:tcW w:w="0" w:type="auto"/>
            <w:tcBorders>
              <w:top w:val="single" w:sz="4" w:space="0" w:color="auto"/>
            </w:tcBorders>
          </w:tcPr>
          <w:p w:rsidR="00D04B85" w:rsidRPr="00493E6F" w:rsidRDefault="00D04B85" w:rsidP="00102BE6">
            <w:pPr>
              <w:pStyle w:val="Normal-TableGrid-BR2"/>
              <w:rPr>
                <w:rFonts w:ascii="Times New Roman" w:hAnsi="Times New Roman" w:cs="Times New Roman"/>
              </w:rPr>
            </w:pPr>
          </w:p>
        </w:tc>
        <w:tc>
          <w:tcPr>
            <w:tcW w:w="0" w:type="auto"/>
            <w:gridSpan w:val="2"/>
            <w:tcBorders>
              <w:top w:val="single" w:sz="4" w:space="0" w:color="auto"/>
            </w:tcBorders>
          </w:tcPr>
          <w:p w:rsidR="00D04B85" w:rsidRPr="00493E6F" w:rsidRDefault="00D04B85" w:rsidP="00102BE6">
            <w:pPr>
              <w:pStyle w:val="Normal-TableGrid-BR2"/>
              <w:rPr>
                <w:rFonts w:ascii="Times New Roman" w:hAnsi="Times New Roman" w:cs="Times New Roman"/>
              </w:rPr>
            </w:pPr>
          </w:p>
        </w:tc>
      </w:tr>
      <w:tr w:rsidR="00D04B85" w:rsidRPr="00F97EF0" w:rsidTr="00102BE6">
        <w:tc>
          <w:tcPr>
            <w:tcW w:w="0" w:type="auto"/>
            <w:gridSpan w:val="2"/>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gridSpan w:val="2"/>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gridSpan w:val="2"/>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gridSpan w:val="2"/>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gridSpan w:val="2"/>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gridSpan w:val="2"/>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gridSpan w:val="2"/>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gridSpan w:val="2"/>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709" w:type="dxa"/>
            <w:gridSpan w:val="2"/>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6001"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gridSpan w:val="2"/>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F97EF0" w:rsidRPr="00F97EF0" w:rsidTr="00102BE6">
        <w:tc>
          <w:tcPr>
            <w:tcW w:w="742" w:type="dxa"/>
            <w:tcBorders>
              <w:bottom w:val="single" w:sz="0" w:space="0" w:color="000000"/>
            </w:tcBorders>
            <w:vAlign w:val="center"/>
          </w:tcPr>
          <w:p w:rsidR="00D04B85" w:rsidRPr="00F97EF0" w:rsidRDefault="00F97EF0" w:rsidP="00F97EF0">
            <w:pPr>
              <w:pStyle w:val="Normal-TableGrid-BR2"/>
              <w:jc w:val="right"/>
              <w:rPr>
                <w:rFonts w:ascii="Times New Roman" w:hAnsi="Times New Roman" w:cs="Times New Roman"/>
              </w:rPr>
            </w:pPr>
            <w:r w:rsidRPr="00F97EF0">
              <w:rPr>
                <w:rFonts w:ascii="Times New Roman" w:hAnsi="Times New Roman" w:cs="Times New Roman"/>
              </w:rPr>
              <w:t>Value</w:t>
            </w:r>
          </w:p>
        </w:tc>
        <w:tc>
          <w:tcPr>
            <w:tcW w:w="7196" w:type="dxa"/>
            <w:gridSpan w:val="3"/>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F97EF0" w:rsidRPr="00F97EF0">
              <w:rPr>
                <w:rFonts w:ascii="Times New Roman" w:hAnsi="Times New Roman" w:cs="Times New Roman"/>
              </w:rPr>
              <w:t>abel</w:t>
            </w:r>
          </w:p>
        </w:tc>
        <w:tc>
          <w:tcPr>
            <w:tcW w:w="720" w:type="dxa"/>
            <w:tcBorders>
              <w:bottom w:val="single" w:sz="0" w:space="0" w:color="000000"/>
            </w:tcBorders>
            <w:vAlign w:val="center"/>
          </w:tcPr>
          <w:p w:rsidR="00D04B85" w:rsidRPr="00F97EF0" w:rsidRDefault="00F97EF0" w:rsidP="00102BE6">
            <w:pPr>
              <w:pStyle w:val="Normal-TableGrid-BR2"/>
              <w:jc w:val="right"/>
              <w:rPr>
                <w:rFonts w:ascii="Times New Roman" w:hAnsi="Times New Roman" w:cs="Times New Roman"/>
              </w:rPr>
            </w:pPr>
            <w:r w:rsidRPr="00F97EF0">
              <w:rPr>
                <w:rFonts w:ascii="Times New Roman" w:hAnsi="Times New Roman" w:cs="Times New Roman"/>
              </w:rPr>
              <w:t>Freq.</w:t>
            </w:r>
          </w:p>
        </w:tc>
        <w:tc>
          <w:tcPr>
            <w:tcW w:w="918" w:type="dxa"/>
            <w:tcBorders>
              <w:bottom w:val="single" w:sz="0" w:space="0" w:color="000000"/>
            </w:tcBorders>
            <w:vAlign w:val="center"/>
          </w:tcPr>
          <w:p w:rsidR="00D04B85" w:rsidRPr="00F97EF0" w:rsidRDefault="00F97EF0" w:rsidP="00102BE6">
            <w:pPr>
              <w:pStyle w:val="Normal-TableGrid-BR2"/>
              <w:jc w:val="right"/>
              <w:rPr>
                <w:rFonts w:ascii="Times New Roman" w:hAnsi="Times New Roman" w:cs="Times New Roman"/>
              </w:rPr>
            </w:pPr>
            <w:r w:rsidRPr="00F97EF0">
              <w:rPr>
                <w:rFonts w:ascii="Times New Roman" w:hAnsi="Times New Roman" w:cs="Times New Roman"/>
              </w:rPr>
              <w:t>Percent</w:t>
            </w:r>
          </w:p>
        </w:tc>
      </w:tr>
      <w:tr w:rsidR="00F97EF0" w:rsidRPr="00F97EF0" w:rsidTr="00102BE6">
        <w:tc>
          <w:tcPr>
            <w:tcW w:w="742" w:type="dxa"/>
            <w:tcBorders>
              <w:bottom w:val="nil"/>
            </w:tcBorders>
            <w:vAlign w:val="center"/>
          </w:tcPr>
          <w:p w:rsidR="00F97EF0" w:rsidRPr="00F97EF0" w:rsidRDefault="00F97EF0"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7196" w:type="dxa"/>
            <w:gridSpan w:val="3"/>
            <w:tcBorders>
              <w:bottom w:val="nil"/>
            </w:tcBorders>
            <w:vAlign w:val="center"/>
          </w:tcPr>
          <w:p w:rsidR="00F97EF0" w:rsidRPr="00F97EF0" w:rsidRDefault="00F97EF0" w:rsidP="00102BE6">
            <w:pPr>
              <w:pStyle w:val="Normal-TableGrid-BR2"/>
              <w:rPr>
                <w:rFonts w:ascii="Times New Roman" w:hAnsi="Times New Roman" w:cs="Times New Roman"/>
              </w:rPr>
            </w:pPr>
            <w:r w:rsidRPr="00F97EF0">
              <w:rPr>
                <w:rFonts w:ascii="Times New Roman" w:hAnsi="Times New Roman" w:cs="Times New Roman"/>
              </w:rPr>
              <w:t>[missing]</w:t>
            </w:r>
          </w:p>
        </w:tc>
        <w:tc>
          <w:tcPr>
            <w:tcW w:w="720" w:type="dxa"/>
            <w:tcBorders>
              <w:bottom w:val="nil"/>
            </w:tcBorders>
            <w:vAlign w:val="center"/>
          </w:tcPr>
          <w:p w:rsidR="00F97EF0" w:rsidRPr="00F97EF0" w:rsidRDefault="00F97EF0"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918" w:type="dxa"/>
            <w:tcBorders>
              <w:bottom w:val="nil"/>
            </w:tcBorders>
            <w:vAlign w:val="center"/>
          </w:tcPr>
          <w:p w:rsidR="00F97EF0" w:rsidRPr="00F97EF0" w:rsidRDefault="00F97EF0" w:rsidP="00102BE6">
            <w:pPr>
              <w:pStyle w:val="Normal-TableGrid-BR2"/>
              <w:jc w:val="right"/>
              <w:rPr>
                <w:rFonts w:ascii="Times New Roman" w:hAnsi="Times New Roman" w:cs="Times New Roman"/>
              </w:rPr>
            </w:pPr>
            <w:r w:rsidRPr="00F97EF0">
              <w:rPr>
                <w:rFonts w:ascii="Times New Roman" w:hAnsi="Times New Roman" w:cs="Times New Roman"/>
              </w:rPr>
              <w:t>3.7%</w:t>
            </w:r>
          </w:p>
        </w:tc>
      </w:tr>
      <w:tr w:rsidR="00F97EF0" w:rsidRPr="00F97EF0" w:rsidTr="00102BE6">
        <w:tc>
          <w:tcPr>
            <w:tcW w:w="742" w:type="dxa"/>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7196" w:type="dxa"/>
            <w:gridSpan w:val="3"/>
            <w:tcBorders>
              <w:top w:val="nil"/>
              <w:left w:val="nil"/>
              <w:bottom w:val="nil"/>
              <w:right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This replication was one of the most difficult research tasks I ever completed.</w:t>
            </w:r>
          </w:p>
        </w:tc>
        <w:tc>
          <w:tcPr>
            <w:tcW w:w="720" w:type="dxa"/>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918" w:type="dxa"/>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r>
      <w:tr w:rsidR="00F97EF0" w:rsidRPr="00F97EF0" w:rsidTr="00102BE6">
        <w:tc>
          <w:tcPr>
            <w:tcW w:w="742" w:type="dxa"/>
            <w:vAlign w:val="center"/>
          </w:tcPr>
          <w:p w:rsidR="00F97EF0" w:rsidRPr="00F97EF0" w:rsidRDefault="00F97EF0"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7196" w:type="dxa"/>
            <w:gridSpan w:val="3"/>
            <w:vAlign w:val="center"/>
          </w:tcPr>
          <w:p w:rsidR="00F97EF0" w:rsidRPr="00F97EF0" w:rsidRDefault="00F97EF0" w:rsidP="00102BE6">
            <w:pPr>
              <w:pStyle w:val="Normal-TableGrid-BR2"/>
              <w:rPr>
                <w:rFonts w:ascii="Times New Roman" w:hAnsi="Times New Roman" w:cs="Times New Roman"/>
              </w:rPr>
            </w:pPr>
            <w:r w:rsidRPr="00F97EF0">
              <w:rPr>
                <w:rFonts w:ascii="Times New Roman" w:hAnsi="Times New Roman" w:cs="Times New Roman"/>
              </w:rPr>
              <w:t>This replication was difficult.</w:t>
            </w:r>
          </w:p>
        </w:tc>
        <w:tc>
          <w:tcPr>
            <w:tcW w:w="720" w:type="dxa"/>
            <w:vAlign w:val="center"/>
          </w:tcPr>
          <w:p w:rsidR="00F97EF0" w:rsidRPr="00F97EF0" w:rsidRDefault="00F97EF0" w:rsidP="00102BE6">
            <w:pPr>
              <w:pStyle w:val="Normal-TableGrid-BR2"/>
              <w:jc w:val="right"/>
              <w:rPr>
                <w:rFonts w:ascii="Times New Roman" w:hAnsi="Times New Roman" w:cs="Times New Roman"/>
              </w:rPr>
            </w:pPr>
            <w:r w:rsidRPr="00F97EF0">
              <w:rPr>
                <w:rFonts w:ascii="Times New Roman" w:hAnsi="Times New Roman" w:cs="Times New Roman"/>
              </w:rPr>
              <w:t>18</w:t>
            </w:r>
          </w:p>
        </w:tc>
        <w:tc>
          <w:tcPr>
            <w:tcW w:w="918" w:type="dxa"/>
            <w:vAlign w:val="center"/>
          </w:tcPr>
          <w:p w:rsidR="00F97EF0" w:rsidRPr="00F97EF0" w:rsidRDefault="00F97EF0" w:rsidP="00102BE6">
            <w:pPr>
              <w:pStyle w:val="Normal-TableGrid-BR2"/>
              <w:jc w:val="right"/>
              <w:rPr>
                <w:rFonts w:ascii="Times New Roman" w:hAnsi="Times New Roman" w:cs="Times New Roman"/>
              </w:rPr>
            </w:pPr>
            <w:r w:rsidRPr="00F97EF0">
              <w:rPr>
                <w:rFonts w:ascii="Times New Roman" w:hAnsi="Times New Roman" w:cs="Times New Roman"/>
              </w:rPr>
              <w:t>9.5%</w:t>
            </w:r>
          </w:p>
        </w:tc>
      </w:tr>
      <w:tr w:rsidR="00F97EF0" w:rsidRPr="00F97EF0" w:rsidTr="00102BE6">
        <w:tc>
          <w:tcPr>
            <w:tcW w:w="742" w:type="dxa"/>
            <w:tcBorders>
              <w:top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7196" w:type="dxa"/>
            <w:gridSpan w:val="3"/>
            <w:tcBorders>
              <w:top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This replication was neither  too easy nor too difficult.</w:t>
            </w:r>
          </w:p>
        </w:tc>
        <w:tc>
          <w:tcPr>
            <w:tcW w:w="720" w:type="dxa"/>
            <w:tcBorders>
              <w:top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80</w:t>
            </w:r>
          </w:p>
        </w:tc>
        <w:tc>
          <w:tcPr>
            <w:tcW w:w="918" w:type="dxa"/>
            <w:tcBorders>
              <w:top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42.3%</w:t>
            </w:r>
          </w:p>
        </w:tc>
      </w:tr>
      <w:tr w:rsidR="00F97EF0" w:rsidRPr="00F97EF0" w:rsidTr="00102BE6">
        <w:tc>
          <w:tcPr>
            <w:tcW w:w="742" w:type="dxa"/>
            <w:vAlign w:val="center"/>
          </w:tcPr>
          <w:p w:rsidR="00F97EF0" w:rsidRPr="00F97EF0" w:rsidRDefault="00F97EF0"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7196" w:type="dxa"/>
            <w:gridSpan w:val="3"/>
            <w:vAlign w:val="center"/>
          </w:tcPr>
          <w:p w:rsidR="00F97EF0" w:rsidRPr="00F97EF0" w:rsidRDefault="00F97EF0" w:rsidP="00102BE6">
            <w:pPr>
              <w:pStyle w:val="Normal-TableGrid-BR2"/>
              <w:rPr>
                <w:rFonts w:ascii="Times New Roman" w:hAnsi="Times New Roman" w:cs="Times New Roman"/>
              </w:rPr>
            </w:pPr>
            <w:r w:rsidRPr="00F97EF0">
              <w:rPr>
                <w:rFonts w:ascii="Times New Roman" w:hAnsi="Times New Roman" w:cs="Times New Roman"/>
              </w:rPr>
              <w:t>This replication was easy.</w:t>
            </w:r>
          </w:p>
        </w:tc>
        <w:tc>
          <w:tcPr>
            <w:tcW w:w="720" w:type="dxa"/>
            <w:vAlign w:val="center"/>
          </w:tcPr>
          <w:p w:rsidR="00F97EF0" w:rsidRPr="00F97EF0" w:rsidRDefault="00F97EF0" w:rsidP="00102BE6">
            <w:pPr>
              <w:pStyle w:val="Normal-TableGrid-BR2"/>
              <w:jc w:val="right"/>
              <w:rPr>
                <w:rFonts w:ascii="Times New Roman" w:hAnsi="Times New Roman" w:cs="Times New Roman"/>
              </w:rPr>
            </w:pPr>
            <w:r w:rsidRPr="00F97EF0">
              <w:rPr>
                <w:rFonts w:ascii="Times New Roman" w:hAnsi="Times New Roman" w:cs="Times New Roman"/>
              </w:rPr>
              <w:t>76</w:t>
            </w:r>
          </w:p>
        </w:tc>
        <w:tc>
          <w:tcPr>
            <w:tcW w:w="918" w:type="dxa"/>
            <w:vAlign w:val="center"/>
          </w:tcPr>
          <w:p w:rsidR="00F97EF0" w:rsidRPr="00F97EF0" w:rsidRDefault="00F97EF0" w:rsidP="00102BE6">
            <w:pPr>
              <w:pStyle w:val="Normal-TableGrid-BR2"/>
              <w:jc w:val="right"/>
              <w:rPr>
                <w:rFonts w:ascii="Times New Roman" w:hAnsi="Times New Roman" w:cs="Times New Roman"/>
              </w:rPr>
            </w:pPr>
            <w:r w:rsidRPr="00F97EF0">
              <w:rPr>
                <w:rFonts w:ascii="Times New Roman" w:hAnsi="Times New Roman" w:cs="Times New Roman"/>
              </w:rPr>
              <w:t>40.2%</w:t>
            </w:r>
          </w:p>
        </w:tc>
      </w:tr>
      <w:tr w:rsidR="00F97EF0" w:rsidRPr="00F97EF0" w:rsidTr="00102BE6">
        <w:tc>
          <w:tcPr>
            <w:tcW w:w="742"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7196" w:type="dxa"/>
            <w:gridSpan w:val="3"/>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This replication was one of the easiest research tasks I ever completed.</w:t>
            </w:r>
          </w:p>
        </w:tc>
        <w:tc>
          <w:tcPr>
            <w:tcW w:w="72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918"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p w:rsidR="00D04B85" w:rsidRPr="00F97EF0" w:rsidRDefault="00D04B85" w:rsidP="00D04B85"/>
    <w:p w:rsidR="00D04B85" w:rsidRPr="00493E6F" w:rsidRDefault="00493E6F" w:rsidP="00493E6F">
      <w:pPr>
        <w:shd w:val="clear" w:color="auto" w:fill="F2F2F2" w:themeFill="background1" w:themeFillShade="F2"/>
        <w:spacing w:after="120" w:line="276" w:lineRule="auto"/>
        <w:ind w:left="360" w:hanging="360"/>
        <w:jc w:val="both"/>
        <w:rPr>
          <w:i/>
          <w:sz w:val="24"/>
          <w:szCs w:val="24"/>
        </w:rPr>
      </w:pPr>
      <w:r w:rsidRPr="00493E6F">
        <w:rPr>
          <w:i/>
          <w:sz w:val="24"/>
          <w:szCs w:val="24"/>
        </w:rPr>
        <w:t>How familiar are you with the social science literature related to the hypothesis that "a greater stock or a greater increase in the stock of foreign persons in a given society leads the general public to become less supportive of social policy"?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783"/>
        <w:gridCol w:w="2673"/>
        <w:gridCol w:w="2512"/>
        <w:gridCol w:w="2608"/>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v_35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493E6F" w:rsidRPr="00F97EF0" w:rsidTr="006A56C6">
        <w:tc>
          <w:tcPr>
            <w:tcW w:w="0" w:type="auto"/>
          </w:tcPr>
          <w:p w:rsidR="00493E6F" w:rsidRPr="00F97EF0" w:rsidRDefault="00493E6F"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gridSpan w:val="3"/>
          </w:tcPr>
          <w:p w:rsidR="00493E6F" w:rsidRPr="00F97EF0" w:rsidRDefault="00493E6F" w:rsidP="00102BE6">
            <w:pPr>
              <w:pStyle w:val="Normal-TableGrid-BR2"/>
              <w:rPr>
                <w:rFonts w:ascii="Times New Roman" w:hAnsi="Times New Roman" w:cs="Times New Roman"/>
              </w:rPr>
            </w:pPr>
            <w:r w:rsidRPr="00F97EF0">
              <w:rPr>
                <w:rFonts w:ascii="Times New Roman" w:hAnsi="Times New Roman" w:cs="Times New Roman"/>
              </w:rPr>
              <w:t xml:space="preserve">Except for the replication work I just performed, I am not at all familiar with </w:t>
            </w:r>
            <w:r>
              <w:rPr>
                <w:rFonts w:ascii="Times New Roman" w:hAnsi="Times New Roman" w:cs="Times New Roman"/>
              </w:rPr>
              <w:t>this literature</w:t>
            </w: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493E6F" w:rsidP="00493E6F">
            <w:pPr>
              <w:pStyle w:val="Normal-TableGrid-BR2"/>
              <w:jc w:val="right"/>
              <w:rPr>
                <w:rFonts w:ascii="Times New Roman" w:hAnsi="Times New Roman" w:cs="Times New Roman"/>
              </w:rPr>
            </w:pPr>
            <w:r>
              <w:rPr>
                <w:rFonts w:ascii="Times New Roman" w:hAnsi="Times New Roman" w:cs="Times New Roman"/>
              </w:rPr>
              <w:t>Value</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493E6F">
              <w:rPr>
                <w:rFonts w:ascii="Times New Roman" w:hAnsi="Times New Roman" w:cs="Times New Roman"/>
              </w:rPr>
              <w:t>abel</w:t>
            </w:r>
          </w:p>
        </w:tc>
        <w:tc>
          <w:tcPr>
            <w:tcW w:w="0" w:type="auto"/>
            <w:tcBorders>
              <w:bottom w:val="single" w:sz="0" w:space="0" w:color="000000"/>
            </w:tcBorders>
            <w:vAlign w:val="center"/>
          </w:tcPr>
          <w:p w:rsidR="00D04B85" w:rsidRPr="00F97EF0" w:rsidRDefault="00493E6F" w:rsidP="00102BE6">
            <w:pPr>
              <w:pStyle w:val="Normal-TableGrid-BR2"/>
              <w:jc w:val="right"/>
              <w:rPr>
                <w:rFonts w:ascii="Times New Roman" w:hAnsi="Times New Roman" w:cs="Times New Roman"/>
              </w:rPr>
            </w:pPr>
            <w:r>
              <w:rPr>
                <w:rFonts w:ascii="Times New Roman" w:hAnsi="Times New Roman" w:cs="Times New Roman"/>
              </w:rPr>
              <w:t>Freq.</w:t>
            </w:r>
          </w:p>
        </w:tc>
        <w:tc>
          <w:tcPr>
            <w:tcW w:w="0" w:type="auto"/>
            <w:tcBorders>
              <w:bottom w:val="single" w:sz="0" w:space="0" w:color="000000"/>
            </w:tcBorders>
            <w:vAlign w:val="center"/>
          </w:tcPr>
          <w:p w:rsidR="00D04B85" w:rsidRPr="00F97EF0" w:rsidRDefault="00493E6F" w:rsidP="00102BE6">
            <w:pPr>
              <w:pStyle w:val="Normal-TableGrid-BR2"/>
              <w:jc w:val="right"/>
              <w:rPr>
                <w:rFonts w:ascii="Times New Roman" w:hAnsi="Times New Roman" w:cs="Times New Roman"/>
              </w:rPr>
            </w:pPr>
            <w:r>
              <w:rPr>
                <w:rFonts w:ascii="Times New Roman" w:hAnsi="Times New Roman" w:cs="Times New Roman"/>
              </w:rPr>
              <w:t>Percent</w:t>
            </w:r>
          </w:p>
        </w:tc>
      </w:tr>
      <w:tr w:rsidR="00D04B85" w:rsidRPr="00F97EF0" w:rsidTr="00846BDC">
        <w:tc>
          <w:tcPr>
            <w:tcW w:w="1845"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6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quoted</w:t>
            </w:r>
          </w:p>
        </w:tc>
        <w:tc>
          <w:tcPr>
            <w:tcW w:w="2504"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86</w:t>
            </w:r>
          </w:p>
        </w:tc>
        <w:tc>
          <w:tcPr>
            <w:tcW w:w="2587"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45.5%</w:t>
            </w:r>
          </w:p>
        </w:tc>
      </w:tr>
      <w:tr w:rsidR="00D04B85" w:rsidRPr="00F97EF0" w:rsidTr="00846BDC">
        <w:tc>
          <w:tcPr>
            <w:tcW w:w="1845"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640" w:type="dxa"/>
            <w:tcBorders>
              <w:bottom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not quoted</w:t>
            </w:r>
          </w:p>
        </w:tc>
        <w:tc>
          <w:tcPr>
            <w:tcW w:w="2504"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w:t>
            </w:r>
          </w:p>
        </w:tc>
        <w:tc>
          <w:tcPr>
            <w:tcW w:w="2587"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50.8%</w:t>
            </w:r>
          </w:p>
        </w:tc>
      </w:tr>
      <w:tr w:rsidR="00493E6F" w:rsidRPr="00F97EF0" w:rsidTr="00846BD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45" w:type="dxa"/>
            <w:tcBorders>
              <w:top w:val="nil"/>
              <w:left w:val="nil"/>
              <w:bottom w:val="nil"/>
              <w:right w:val="nil"/>
            </w:tcBorders>
          </w:tcPr>
          <w:p w:rsidR="00493E6F" w:rsidRPr="00F97EF0" w:rsidRDefault="00493E6F" w:rsidP="00C353A9">
            <w:pPr>
              <w:pStyle w:val="Normal-TableGrid-BR2"/>
              <w:jc w:val="right"/>
              <w:rPr>
                <w:rFonts w:ascii="Times New Roman" w:hAnsi="Times New Roman" w:cs="Times New Roman"/>
              </w:rPr>
            </w:pPr>
            <w:r w:rsidRPr="00F97EF0">
              <w:rPr>
                <w:rFonts w:ascii="Times New Roman" w:hAnsi="Times New Roman" w:cs="Times New Roman"/>
              </w:rPr>
              <w:t>.a</w:t>
            </w:r>
          </w:p>
        </w:tc>
        <w:tc>
          <w:tcPr>
            <w:tcW w:w="2640" w:type="dxa"/>
            <w:tcBorders>
              <w:top w:val="nil"/>
              <w:left w:val="nil"/>
              <w:bottom w:val="nil"/>
              <w:right w:val="nil"/>
            </w:tcBorders>
          </w:tcPr>
          <w:p w:rsidR="00493E6F" w:rsidRPr="00F97EF0" w:rsidRDefault="00493E6F" w:rsidP="00C353A9">
            <w:pPr>
              <w:pStyle w:val="Normal-TableGrid-BR2"/>
              <w:rPr>
                <w:rFonts w:ascii="Times New Roman" w:hAnsi="Times New Roman" w:cs="Times New Roman"/>
              </w:rPr>
            </w:pPr>
            <w:r>
              <w:rPr>
                <w:rFonts w:ascii="Times New Roman" w:hAnsi="Times New Roman" w:cs="Times New Roman"/>
              </w:rPr>
              <w:t>[missing]</w:t>
            </w:r>
          </w:p>
        </w:tc>
        <w:tc>
          <w:tcPr>
            <w:tcW w:w="2504" w:type="dxa"/>
            <w:tcBorders>
              <w:top w:val="nil"/>
              <w:left w:val="nil"/>
              <w:bottom w:val="nil"/>
              <w:right w:val="nil"/>
            </w:tcBorders>
          </w:tcPr>
          <w:p w:rsidR="00493E6F" w:rsidRPr="00F97EF0" w:rsidRDefault="00493E6F" w:rsidP="00C353A9">
            <w:pPr>
              <w:pStyle w:val="Normal-TableGrid-BR2"/>
              <w:jc w:val="right"/>
              <w:rPr>
                <w:rFonts w:ascii="Times New Roman" w:hAnsi="Times New Roman" w:cs="Times New Roman"/>
              </w:rPr>
            </w:pPr>
            <w:r w:rsidRPr="00F97EF0">
              <w:rPr>
                <w:rFonts w:ascii="Times New Roman" w:hAnsi="Times New Roman" w:cs="Times New Roman"/>
              </w:rPr>
              <w:t>7</w:t>
            </w:r>
          </w:p>
        </w:tc>
        <w:tc>
          <w:tcPr>
            <w:tcW w:w="2587" w:type="dxa"/>
            <w:tcBorders>
              <w:top w:val="nil"/>
              <w:left w:val="nil"/>
              <w:bottom w:val="nil"/>
              <w:right w:val="nil"/>
            </w:tcBorders>
          </w:tcPr>
          <w:p w:rsidR="00493E6F" w:rsidRPr="00F97EF0" w:rsidRDefault="00493E6F" w:rsidP="00C353A9">
            <w:pPr>
              <w:pStyle w:val="Normal-TableGrid-BR2"/>
              <w:jc w:val="right"/>
              <w:rPr>
                <w:rFonts w:ascii="Times New Roman" w:hAnsi="Times New Roman" w:cs="Times New Roman"/>
              </w:rPr>
            </w:pPr>
            <w:r w:rsidRPr="00F97EF0">
              <w:rPr>
                <w:rFonts w:ascii="Times New Roman" w:hAnsi="Times New Roman" w:cs="Times New Roman"/>
              </w:rPr>
              <w:t>3.7%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v_36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493E6F" w:rsidRPr="00F97EF0" w:rsidTr="00EB3B32">
        <w:tc>
          <w:tcPr>
            <w:tcW w:w="0" w:type="auto"/>
          </w:tcPr>
          <w:p w:rsidR="00493E6F" w:rsidRPr="00F97EF0" w:rsidRDefault="00493E6F"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gridSpan w:val="3"/>
          </w:tcPr>
          <w:p w:rsidR="00493E6F" w:rsidRPr="00F97EF0" w:rsidRDefault="00493E6F" w:rsidP="00102BE6">
            <w:pPr>
              <w:pStyle w:val="Normal-TableGrid-BR2"/>
              <w:rPr>
                <w:rFonts w:ascii="Times New Roman" w:hAnsi="Times New Roman" w:cs="Times New Roman"/>
              </w:rPr>
            </w:pPr>
            <w:r w:rsidRPr="00F97EF0">
              <w:rPr>
                <w:rFonts w:ascii="Times New Roman" w:hAnsi="Times New Roman" w:cs="Times New Roman"/>
              </w:rPr>
              <w:t>I have read some of the works in this literature.</w:t>
            </w: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493E6F">
            <w:pPr>
              <w:pStyle w:val="Normal-TableGrid-BR2"/>
              <w:jc w:val="right"/>
              <w:rPr>
                <w:rFonts w:ascii="Times New Roman" w:hAnsi="Times New Roman" w:cs="Times New Roman"/>
              </w:rPr>
            </w:pPr>
            <w:r w:rsidRPr="00F97EF0">
              <w:rPr>
                <w:rFonts w:ascii="Times New Roman" w:hAnsi="Times New Roman" w:cs="Times New Roman"/>
              </w:rPr>
              <w:t>Value</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quoted</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not quoted</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493E6F" w:rsidP="00102BE6">
            <w:pPr>
              <w:pStyle w:val="Normal-TableGrid-BR2"/>
              <w:rPr>
                <w:rFonts w:ascii="Times New Roman" w:hAnsi="Times New Roman" w:cs="Times New Roman"/>
              </w:rPr>
            </w:pPr>
            <w:r>
              <w:rPr>
                <w:rFonts w:ascii="Times New Roman" w:hAnsi="Times New Roman" w:cs="Times New Roman"/>
              </w:rPr>
              <w:t>[missing]</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bl>
    <w:p w:rsidR="00D04B85" w:rsidRPr="00F97EF0" w:rsidRDefault="00D04B85" w:rsidP="00D04B85"/>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v_37</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493E6F" w:rsidRPr="00F97EF0" w:rsidTr="00631F4E">
        <w:tc>
          <w:tcPr>
            <w:tcW w:w="0" w:type="auto"/>
          </w:tcPr>
          <w:p w:rsidR="00493E6F" w:rsidRPr="00F97EF0" w:rsidRDefault="00493E6F"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gridSpan w:val="3"/>
          </w:tcPr>
          <w:p w:rsidR="00493E6F" w:rsidRPr="00F97EF0" w:rsidRDefault="00493E6F" w:rsidP="00102BE6">
            <w:pPr>
              <w:pStyle w:val="Normal-TableGrid-BR2"/>
              <w:rPr>
                <w:rFonts w:ascii="Times New Roman" w:hAnsi="Times New Roman" w:cs="Times New Roman"/>
              </w:rPr>
            </w:pPr>
            <w:r w:rsidRPr="00F97EF0">
              <w:rPr>
                <w:rFonts w:ascii="Times New Roman" w:hAnsi="Times New Roman" w:cs="Times New Roman"/>
              </w:rPr>
              <w:t>I have read many of the works in this literature.</w:t>
            </w: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493E6F" w:rsidP="00493E6F">
            <w:pPr>
              <w:pStyle w:val="Normal-TableGrid-BR2"/>
              <w:jc w:val="right"/>
              <w:rPr>
                <w:rFonts w:ascii="Times New Roman" w:hAnsi="Times New Roman" w:cs="Times New Roman"/>
              </w:rPr>
            </w:pPr>
            <w:r>
              <w:rPr>
                <w:rFonts w:ascii="Times New Roman" w:hAnsi="Times New Roman" w:cs="Times New Roman"/>
              </w:rPr>
              <w:t>Value</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493E6F">
              <w:rPr>
                <w:rFonts w:ascii="Times New Roman" w:hAnsi="Times New Roman" w:cs="Times New Roman"/>
              </w:rPr>
              <w:t>abel</w:t>
            </w:r>
          </w:p>
        </w:tc>
        <w:tc>
          <w:tcPr>
            <w:tcW w:w="0" w:type="auto"/>
            <w:tcBorders>
              <w:bottom w:val="single" w:sz="0" w:space="0" w:color="000000"/>
            </w:tcBorders>
            <w:vAlign w:val="center"/>
          </w:tcPr>
          <w:p w:rsidR="00D04B85" w:rsidRPr="00F97EF0" w:rsidRDefault="00493E6F" w:rsidP="00102BE6">
            <w:pPr>
              <w:pStyle w:val="Normal-TableGrid-BR2"/>
              <w:jc w:val="right"/>
              <w:rPr>
                <w:rFonts w:ascii="Times New Roman" w:hAnsi="Times New Roman" w:cs="Times New Roman"/>
              </w:rPr>
            </w:pPr>
            <w:r>
              <w:rPr>
                <w:rFonts w:ascii="Times New Roman" w:hAnsi="Times New Roman" w:cs="Times New Roman"/>
              </w:rPr>
              <w:t>Freq.</w:t>
            </w:r>
          </w:p>
        </w:tc>
        <w:tc>
          <w:tcPr>
            <w:tcW w:w="0" w:type="auto"/>
            <w:tcBorders>
              <w:bottom w:val="single" w:sz="0" w:space="0" w:color="000000"/>
            </w:tcBorders>
            <w:vAlign w:val="center"/>
          </w:tcPr>
          <w:p w:rsidR="00D04B85" w:rsidRPr="00F97EF0" w:rsidRDefault="00493E6F" w:rsidP="00102BE6">
            <w:pPr>
              <w:pStyle w:val="Normal-TableGrid-BR2"/>
              <w:jc w:val="right"/>
              <w:rPr>
                <w:rFonts w:ascii="Times New Roman" w:hAnsi="Times New Roman" w:cs="Times New Roman"/>
              </w:rPr>
            </w:pPr>
            <w:r>
              <w:rPr>
                <w:rFonts w:ascii="Times New Roman" w:hAnsi="Times New Roman" w:cs="Times New Roman"/>
              </w:rPr>
              <w:t>Percent</w:t>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493E6F" w:rsidP="00102BE6">
            <w:pPr>
              <w:pStyle w:val="Normal-TableGrid-BR2"/>
              <w:rPr>
                <w:rFonts w:ascii="Times New Roman" w:hAnsi="Times New Roman" w:cs="Times New Roman"/>
              </w:rPr>
            </w:pPr>
            <w:r>
              <w:rPr>
                <w:rFonts w:ascii="Times New Roman" w:hAnsi="Times New Roman" w:cs="Times New Roman"/>
              </w:rPr>
              <w:t>[missing]</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quoted</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not quoted</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88.9%</w:t>
            </w:r>
          </w:p>
        </w:tc>
      </w:tr>
    </w:tbl>
    <w:p w:rsidR="00D04B85" w:rsidRPr="00F97EF0" w:rsidRDefault="00D04B85" w:rsidP="00D04B85"/>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v_38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493E6F" w:rsidRPr="00F97EF0" w:rsidTr="002905B9">
        <w:tc>
          <w:tcPr>
            <w:tcW w:w="0" w:type="auto"/>
          </w:tcPr>
          <w:p w:rsidR="00493E6F" w:rsidRPr="00F97EF0" w:rsidRDefault="00493E6F"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gridSpan w:val="3"/>
          </w:tcPr>
          <w:p w:rsidR="00493E6F" w:rsidRPr="00F97EF0" w:rsidRDefault="00493E6F" w:rsidP="00102BE6">
            <w:pPr>
              <w:pStyle w:val="Normal-TableGrid-BR2"/>
              <w:rPr>
                <w:rFonts w:ascii="Times New Roman" w:hAnsi="Times New Roman" w:cs="Times New Roman"/>
              </w:rPr>
            </w:pPr>
            <w:r w:rsidRPr="00F97EF0">
              <w:rPr>
                <w:rFonts w:ascii="Times New Roman" w:hAnsi="Times New Roman" w:cs="Times New Roman"/>
              </w:rPr>
              <w:t>I have published articles or books in this literature.</w:t>
            </w: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846BDC" w:rsidP="00846BDC">
            <w:pPr>
              <w:pStyle w:val="Normal-TableGrid-BR2"/>
              <w:jc w:val="right"/>
              <w:rPr>
                <w:rFonts w:ascii="Times New Roman" w:hAnsi="Times New Roman" w:cs="Times New Roman"/>
              </w:rPr>
            </w:pPr>
            <w:r>
              <w:rPr>
                <w:rFonts w:ascii="Times New Roman" w:hAnsi="Times New Roman" w:cs="Times New Roman"/>
              </w:rPr>
              <w:t>Value</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846BDC">
              <w:rPr>
                <w:rFonts w:ascii="Times New Roman" w:hAnsi="Times New Roman" w:cs="Times New Roman"/>
              </w:rPr>
              <w:t>abel</w:t>
            </w:r>
          </w:p>
        </w:tc>
        <w:tc>
          <w:tcPr>
            <w:tcW w:w="0" w:type="auto"/>
            <w:tcBorders>
              <w:bottom w:val="single" w:sz="0" w:space="0" w:color="000000"/>
            </w:tcBorders>
            <w:vAlign w:val="center"/>
          </w:tcPr>
          <w:p w:rsidR="00D04B85" w:rsidRPr="00F97EF0" w:rsidRDefault="00846BDC" w:rsidP="00102BE6">
            <w:pPr>
              <w:pStyle w:val="Normal-TableGrid-BR2"/>
              <w:jc w:val="right"/>
              <w:rPr>
                <w:rFonts w:ascii="Times New Roman" w:hAnsi="Times New Roman" w:cs="Times New Roman"/>
              </w:rPr>
            </w:pPr>
            <w:r>
              <w:rPr>
                <w:rFonts w:ascii="Times New Roman" w:hAnsi="Times New Roman" w:cs="Times New Roman"/>
              </w:rPr>
              <w:t>Freq.</w:t>
            </w:r>
          </w:p>
        </w:tc>
        <w:tc>
          <w:tcPr>
            <w:tcW w:w="0" w:type="auto"/>
            <w:tcBorders>
              <w:bottom w:val="single" w:sz="0" w:space="0" w:color="000000"/>
            </w:tcBorders>
            <w:vAlign w:val="center"/>
          </w:tcPr>
          <w:p w:rsidR="00D04B85" w:rsidRPr="00F97EF0" w:rsidRDefault="00846BDC" w:rsidP="00102BE6">
            <w:pPr>
              <w:pStyle w:val="Normal-TableGrid-BR2"/>
              <w:jc w:val="right"/>
              <w:rPr>
                <w:rFonts w:ascii="Times New Roman" w:hAnsi="Times New Roman" w:cs="Times New Roman"/>
              </w:rPr>
            </w:pPr>
            <w:r>
              <w:rPr>
                <w:rFonts w:ascii="Times New Roman" w:hAnsi="Times New Roman" w:cs="Times New Roman"/>
              </w:rPr>
              <w:t>Percent</w:t>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not quoted</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177</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93.7%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quoted</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v_39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846BDC">
        <w:trPr>
          <w:trHeight w:val="288"/>
        </w:trPr>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846BDC" w:rsidRPr="00F97EF0" w:rsidTr="00C20686">
        <w:tc>
          <w:tcPr>
            <w:tcW w:w="0" w:type="auto"/>
          </w:tcPr>
          <w:p w:rsidR="00846BDC" w:rsidRPr="00F97EF0" w:rsidRDefault="00846BDC"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gridSpan w:val="3"/>
          </w:tcPr>
          <w:p w:rsidR="00846BDC" w:rsidRPr="00F97EF0" w:rsidRDefault="00846BDC" w:rsidP="00102BE6">
            <w:pPr>
              <w:pStyle w:val="Normal-TableGrid-BR2"/>
              <w:rPr>
                <w:rFonts w:ascii="Times New Roman" w:hAnsi="Times New Roman" w:cs="Times New Roman"/>
              </w:rPr>
            </w:pPr>
            <w:r w:rsidRPr="00F97EF0">
              <w:rPr>
                <w:rFonts w:ascii="Times New Roman" w:hAnsi="Times New Roman" w:cs="Times New Roman"/>
              </w:rPr>
              <w:t>I have taught courses on this subject.</w:t>
            </w: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846BDC" w:rsidP="00846BDC">
            <w:pPr>
              <w:pStyle w:val="Normal-TableGrid-BR2"/>
              <w:jc w:val="right"/>
              <w:rPr>
                <w:rFonts w:ascii="Times New Roman" w:hAnsi="Times New Roman" w:cs="Times New Roman"/>
              </w:rPr>
            </w:pPr>
            <w:r>
              <w:rPr>
                <w:rFonts w:ascii="Times New Roman" w:hAnsi="Times New Roman" w:cs="Times New Roman"/>
              </w:rPr>
              <w:t>Value</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846BDC">
              <w:rPr>
                <w:rFonts w:ascii="Times New Roman" w:hAnsi="Times New Roman" w:cs="Times New Roman"/>
              </w:rPr>
              <w:t>abel</w:t>
            </w:r>
          </w:p>
        </w:tc>
        <w:tc>
          <w:tcPr>
            <w:tcW w:w="0" w:type="auto"/>
            <w:tcBorders>
              <w:bottom w:val="single" w:sz="0" w:space="0" w:color="000000"/>
            </w:tcBorders>
            <w:vAlign w:val="center"/>
          </w:tcPr>
          <w:p w:rsidR="00D04B85" w:rsidRPr="00F97EF0" w:rsidRDefault="00846BDC" w:rsidP="00102BE6">
            <w:pPr>
              <w:pStyle w:val="Normal-TableGrid-BR2"/>
              <w:jc w:val="right"/>
              <w:rPr>
                <w:rFonts w:ascii="Times New Roman" w:hAnsi="Times New Roman" w:cs="Times New Roman"/>
              </w:rPr>
            </w:pPr>
            <w:r>
              <w:rPr>
                <w:rFonts w:ascii="Times New Roman" w:hAnsi="Times New Roman" w:cs="Times New Roman"/>
              </w:rPr>
              <w:t>Freq.</w:t>
            </w:r>
          </w:p>
        </w:tc>
        <w:tc>
          <w:tcPr>
            <w:tcW w:w="0" w:type="auto"/>
            <w:tcBorders>
              <w:bottom w:val="single" w:sz="0" w:space="0" w:color="000000"/>
            </w:tcBorders>
            <w:vAlign w:val="center"/>
          </w:tcPr>
          <w:p w:rsidR="00D04B85" w:rsidRPr="00F97EF0" w:rsidRDefault="00846BDC" w:rsidP="00102BE6">
            <w:pPr>
              <w:pStyle w:val="Normal-TableGrid-BR2"/>
              <w:jc w:val="right"/>
              <w:rPr>
                <w:rFonts w:ascii="Times New Roman" w:hAnsi="Times New Roman" w:cs="Times New Roman"/>
              </w:rPr>
            </w:pPr>
            <w:r>
              <w:rPr>
                <w:rFonts w:ascii="Times New Roman" w:hAnsi="Times New Roman" w:cs="Times New Roman"/>
              </w:rPr>
              <w:t>Percent</w:t>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not quoted</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176</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93.1%</w:t>
            </w:r>
          </w:p>
        </w:tc>
      </w:tr>
      <w:tr w:rsidR="00846BDC" w:rsidRPr="00F97EF0" w:rsidTr="00C353A9">
        <w:tc>
          <w:tcPr>
            <w:tcW w:w="2340" w:type="dxa"/>
            <w:vAlign w:val="center"/>
          </w:tcPr>
          <w:p w:rsidR="00846BDC" w:rsidRPr="00F97EF0" w:rsidRDefault="00846BDC" w:rsidP="00C353A9">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846BDC" w:rsidRPr="00F97EF0" w:rsidRDefault="00846BDC" w:rsidP="00C353A9">
            <w:pPr>
              <w:pStyle w:val="Normal-TableGrid-BR2"/>
              <w:rPr>
                <w:rFonts w:ascii="Times New Roman" w:hAnsi="Times New Roman" w:cs="Times New Roman"/>
              </w:rPr>
            </w:pPr>
            <w:r w:rsidRPr="00F97EF0">
              <w:rPr>
                <w:rFonts w:ascii="Times New Roman" w:hAnsi="Times New Roman" w:cs="Times New Roman"/>
              </w:rPr>
              <w:t>quoted</w:t>
            </w:r>
          </w:p>
        </w:tc>
        <w:tc>
          <w:tcPr>
            <w:tcW w:w="2340" w:type="dxa"/>
            <w:vAlign w:val="center"/>
          </w:tcPr>
          <w:p w:rsidR="00846BDC" w:rsidRPr="00F97EF0" w:rsidRDefault="00846BDC" w:rsidP="00C353A9">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846BDC" w:rsidRPr="00F97EF0" w:rsidRDefault="00846BDC" w:rsidP="00C353A9">
            <w:pPr>
              <w:pStyle w:val="Normal-TableGrid-BR2"/>
              <w:jc w:val="right"/>
              <w:rPr>
                <w:rFonts w:ascii="Times New Roman" w:hAnsi="Times New Roman" w:cs="Times New Roman"/>
              </w:rPr>
            </w:pPr>
            <w:r w:rsidRPr="00F97EF0">
              <w:rPr>
                <w:rFonts w:ascii="Times New Roman" w:hAnsi="Times New Roman" w:cs="Times New Roman"/>
              </w:rPr>
              <w:t>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846BDC" w:rsidP="00102BE6">
            <w:pPr>
              <w:pStyle w:val="Normal-TableGrid-BR2"/>
              <w:rPr>
                <w:rFonts w:ascii="Times New Roman" w:hAnsi="Times New Roman" w:cs="Times New Roman"/>
              </w:rPr>
            </w:pPr>
            <w:r>
              <w:rPr>
                <w:rFonts w:ascii="Times New Roman" w:hAnsi="Times New Roman" w:cs="Times New Roman"/>
              </w:rPr>
              <w:t>[missing]</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bl>
    <w:p w:rsidR="00D04B85" w:rsidRPr="00F97EF0" w:rsidRDefault="00D04B85" w:rsidP="00D04B85"/>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v_40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846BDC" w:rsidRPr="00F97EF0" w:rsidTr="00792C25">
        <w:tc>
          <w:tcPr>
            <w:tcW w:w="0" w:type="auto"/>
          </w:tcPr>
          <w:p w:rsidR="00846BDC" w:rsidRPr="00F97EF0" w:rsidRDefault="00846BDC"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gridSpan w:val="3"/>
          </w:tcPr>
          <w:p w:rsidR="00846BDC" w:rsidRPr="00F97EF0" w:rsidRDefault="00846BDC" w:rsidP="00102BE6">
            <w:pPr>
              <w:pStyle w:val="Normal-TableGrid-BR2"/>
              <w:rPr>
                <w:rFonts w:ascii="Times New Roman" w:hAnsi="Times New Roman" w:cs="Times New Roman"/>
              </w:rPr>
            </w:pPr>
            <w:r w:rsidRPr="00F97EF0">
              <w:rPr>
                <w:rFonts w:ascii="Times New Roman" w:hAnsi="Times New Roman" w:cs="Times New Roman"/>
              </w:rPr>
              <w:t>I often discuss this topic with colleagues informally.</w:t>
            </w: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A17D31" w:rsidP="00A17D31">
            <w:pPr>
              <w:pStyle w:val="Normal-TableGrid-BR2"/>
              <w:jc w:val="right"/>
              <w:rPr>
                <w:rFonts w:ascii="Times New Roman" w:hAnsi="Times New Roman" w:cs="Times New Roman"/>
              </w:rPr>
            </w:pPr>
            <w:r>
              <w:rPr>
                <w:rFonts w:ascii="Times New Roman" w:hAnsi="Times New Roman" w:cs="Times New Roman"/>
              </w:rPr>
              <w:t>Value</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A17D31">
              <w:rPr>
                <w:rFonts w:ascii="Times New Roman" w:hAnsi="Times New Roman" w:cs="Times New Roman"/>
              </w:rPr>
              <w:t>abel</w:t>
            </w:r>
          </w:p>
        </w:tc>
        <w:tc>
          <w:tcPr>
            <w:tcW w:w="0" w:type="auto"/>
            <w:tcBorders>
              <w:bottom w:val="single" w:sz="0" w:space="0" w:color="000000"/>
            </w:tcBorders>
            <w:vAlign w:val="center"/>
          </w:tcPr>
          <w:p w:rsidR="00D04B85" w:rsidRPr="00F97EF0" w:rsidRDefault="00A17D31" w:rsidP="00102BE6">
            <w:pPr>
              <w:pStyle w:val="Normal-TableGrid-BR2"/>
              <w:jc w:val="right"/>
              <w:rPr>
                <w:rFonts w:ascii="Times New Roman" w:hAnsi="Times New Roman" w:cs="Times New Roman"/>
              </w:rPr>
            </w:pPr>
            <w:r>
              <w:rPr>
                <w:rFonts w:ascii="Times New Roman" w:hAnsi="Times New Roman" w:cs="Times New Roman"/>
              </w:rPr>
              <w:t>Freq.</w:t>
            </w:r>
          </w:p>
        </w:tc>
        <w:tc>
          <w:tcPr>
            <w:tcW w:w="0" w:type="auto"/>
            <w:tcBorders>
              <w:bottom w:val="single" w:sz="0" w:space="0" w:color="000000"/>
            </w:tcBorders>
            <w:vAlign w:val="center"/>
          </w:tcPr>
          <w:p w:rsidR="00D04B85" w:rsidRPr="00F97EF0" w:rsidRDefault="00A17D31" w:rsidP="00102BE6">
            <w:pPr>
              <w:pStyle w:val="Normal-TableGrid-BR2"/>
              <w:jc w:val="right"/>
              <w:rPr>
                <w:rFonts w:ascii="Times New Roman" w:hAnsi="Times New Roman" w:cs="Times New Roman"/>
              </w:rPr>
            </w:pPr>
            <w:r>
              <w:rPr>
                <w:rFonts w:ascii="Times New Roman" w:hAnsi="Times New Roman" w:cs="Times New Roman"/>
              </w:rPr>
              <w:t>Percent</w:t>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quoted</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12.2%</w:t>
            </w:r>
          </w:p>
        </w:tc>
      </w:tr>
      <w:tr w:rsidR="00846BDC" w:rsidRPr="00F97EF0" w:rsidTr="00C353A9">
        <w:tc>
          <w:tcPr>
            <w:tcW w:w="2340" w:type="dxa"/>
            <w:vAlign w:val="center"/>
          </w:tcPr>
          <w:p w:rsidR="00846BDC" w:rsidRPr="00F97EF0" w:rsidRDefault="00846BDC" w:rsidP="00C353A9">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846BDC" w:rsidRPr="00F97EF0" w:rsidRDefault="00846BDC" w:rsidP="00C353A9">
            <w:pPr>
              <w:pStyle w:val="Normal-TableGrid-BR2"/>
              <w:rPr>
                <w:rFonts w:ascii="Times New Roman" w:hAnsi="Times New Roman" w:cs="Times New Roman"/>
              </w:rPr>
            </w:pPr>
            <w:r w:rsidRPr="00F97EF0">
              <w:rPr>
                <w:rFonts w:ascii="Times New Roman" w:hAnsi="Times New Roman" w:cs="Times New Roman"/>
              </w:rPr>
              <w:t>not quoted</w:t>
            </w:r>
          </w:p>
        </w:tc>
        <w:tc>
          <w:tcPr>
            <w:tcW w:w="2340" w:type="dxa"/>
            <w:vAlign w:val="center"/>
          </w:tcPr>
          <w:p w:rsidR="00846BDC" w:rsidRPr="00F97EF0" w:rsidRDefault="00846BDC" w:rsidP="00C353A9">
            <w:pPr>
              <w:pStyle w:val="Normal-TableGrid-BR2"/>
              <w:jc w:val="right"/>
              <w:rPr>
                <w:rFonts w:ascii="Times New Roman" w:hAnsi="Times New Roman" w:cs="Times New Roman"/>
              </w:rPr>
            </w:pPr>
            <w:r w:rsidRPr="00F97EF0">
              <w:rPr>
                <w:rFonts w:ascii="Times New Roman" w:hAnsi="Times New Roman" w:cs="Times New Roman"/>
              </w:rPr>
              <w:t>159</w:t>
            </w:r>
          </w:p>
        </w:tc>
        <w:tc>
          <w:tcPr>
            <w:tcW w:w="2340" w:type="dxa"/>
            <w:vAlign w:val="center"/>
          </w:tcPr>
          <w:p w:rsidR="00846BDC" w:rsidRPr="00F97EF0" w:rsidRDefault="00846BDC" w:rsidP="00C353A9">
            <w:pPr>
              <w:pStyle w:val="Normal-TableGrid-BR2"/>
              <w:jc w:val="right"/>
              <w:rPr>
                <w:rFonts w:ascii="Times New Roman" w:hAnsi="Times New Roman" w:cs="Times New Roman"/>
              </w:rPr>
            </w:pPr>
            <w:r w:rsidRPr="00F97EF0">
              <w:rPr>
                <w:rFonts w:ascii="Times New Roman" w:hAnsi="Times New Roman" w:cs="Times New Roman"/>
              </w:rPr>
              <w:t>84.1%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846BDC" w:rsidP="00102BE6">
            <w:pPr>
              <w:pStyle w:val="Normal-TableGrid-BR2"/>
              <w:rPr>
                <w:rFonts w:ascii="Times New Roman" w:hAnsi="Times New Roman" w:cs="Times New Roman"/>
              </w:rPr>
            </w:pPr>
            <w:r>
              <w:rPr>
                <w:rFonts w:ascii="Times New Roman" w:hAnsi="Times New Roman" w:cs="Times New Roman"/>
              </w:rPr>
              <w:t>[missing]</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bl>
    <w:p w:rsidR="00D04B85" w:rsidRPr="00F97EF0" w:rsidRDefault="00D04B85" w:rsidP="00D04B85"/>
    <w:p w:rsidR="00D04B85" w:rsidRPr="00F97EF0" w:rsidRDefault="00D04B85" w:rsidP="00D04B85"/>
    <w:p w:rsidR="00D04B85" w:rsidRPr="00A17D31" w:rsidRDefault="00A17D31" w:rsidP="00A17D31">
      <w:pPr>
        <w:shd w:val="clear" w:color="auto" w:fill="F2F2F2" w:themeFill="background1" w:themeFillShade="F2"/>
        <w:spacing w:after="120" w:line="276" w:lineRule="auto"/>
        <w:ind w:left="360" w:hanging="360"/>
        <w:jc w:val="both"/>
        <w:rPr>
          <w:i/>
          <w:sz w:val="24"/>
          <w:szCs w:val="24"/>
        </w:rPr>
      </w:pPr>
      <w:r w:rsidRPr="00A17D31">
        <w:rPr>
          <w:i/>
          <w:sz w:val="24"/>
          <w:szCs w:val="24"/>
        </w:rPr>
        <w:t>Did you enjoy this first replication task?</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v_41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A17D31" w:rsidRPr="00F97EF0" w:rsidTr="00AB0540">
        <w:tc>
          <w:tcPr>
            <w:tcW w:w="0" w:type="auto"/>
          </w:tcPr>
          <w:p w:rsidR="00A17D31" w:rsidRPr="00F97EF0" w:rsidRDefault="00A17D31"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gridSpan w:val="2"/>
          </w:tcPr>
          <w:p w:rsidR="00A17D31" w:rsidRPr="00F97EF0" w:rsidRDefault="00A17D31" w:rsidP="00102BE6">
            <w:pPr>
              <w:pStyle w:val="Normal-TableGrid-BR2"/>
              <w:rPr>
                <w:rFonts w:ascii="Times New Roman" w:hAnsi="Times New Roman" w:cs="Times New Roman"/>
              </w:rPr>
            </w:pPr>
            <w:r w:rsidRPr="00F97EF0">
              <w:rPr>
                <w:rFonts w:ascii="Times New Roman" w:hAnsi="Times New Roman" w:cs="Times New Roman"/>
              </w:rPr>
              <w:t>Enjoyment of Replication</w:t>
            </w:r>
          </w:p>
        </w:tc>
        <w:tc>
          <w:tcPr>
            <w:tcW w:w="0" w:type="auto"/>
          </w:tcPr>
          <w:p w:rsidR="00A17D31" w:rsidRPr="00F97EF0" w:rsidRDefault="00A17D31"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A17D31" w:rsidP="00102BE6">
            <w:pPr>
              <w:pStyle w:val="Normal-TableGrid-BR2"/>
              <w:rPr>
                <w:rFonts w:ascii="Times New Roman" w:hAnsi="Times New Roman" w:cs="Times New Roman"/>
              </w:rPr>
            </w:pPr>
            <w:r>
              <w:rPr>
                <w:rFonts w:ascii="Times New Roman" w:hAnsi="Times New Roman" w:cs="Times New Roman"/>
              </w:rPr>
              <w:t>[missing]</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This replication was extremely fun.</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10.6%</w:t>
            </w:r>
          </w:p>
        </w:tc>
      </w:tr>
      <w:tr w:rsidR="00A17D31" w:rsidRPr="00F97EF0" w:rsidTr="00C353A9">
        <w:tc>
          <w:tcPr>
            <w:tcW w:w="2340" w:type="dxa"/>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A17D31" w:rsidRPr="00F97EF0" w:rsidRDefault="00A17D31" w:rsidP="00C353A9">
            <w:pPr>
              <w:pStyle w:val="Normal-TableGrid-BR2"/>
              <w:rPr>
                <w:rFonts w:ascii="Times New Roman" w:hAnsi="Times New Roman" w:cs="Times New Roman"/>
              </w:rPr>
            </w:pPr>
            <w:r w:rsidRPr="00F97EF0">
              <w:rPr>
                <w:rFonts w:ascii="Times New Roman" w:hAnsi="Times New Roman" w:cs="Times New Roman"/>
              </w:rPr>
              <w:t>This replication was somewhat enjoyable.</w:t>
            </w:r>
          </w:p>
        </w:tc>
        <w:tc>
          <w:tcPr>
            <w:tcW w:w="2340" w:type="dxa"/>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106</w:t>
            </w:r>
          </w:p>
        </w:tc>
        <w:tc>
          <w:tcPr>
            <w:tcW w:w="2340" w:type="dxa"/>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56.1%</w:t>
            </w:r>
          </w:p>
        </w:tc>
      </w:tr>
      <w:tr w:rsidR="00A17D31" w:rsidRPr="00F97EF0" w:rsidTr="00C353A9">
        <w:tc>
          <w:tcPr>
            <w:tcW w:w="2340" w:type="dxa"/>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A17D31" w:rsidRPr="00F97EF0" w:rsidRDefault="00A17D31" w:rsidP="00C353A9">
            <w:pPr>
              <w:pStyle w:val="Normal-TableGrid-BR2"/>
              <w:rPr>
                <w:rFonts w:ascii="Times New Roman" w:hAnsi="Times New Roman" w:cs="Times New Roman"/>
              </w:rPr>
            </w:pPr>
            <w:r w:rsidRPr="00F97EF0">
              <w:rPr>
                <w:rFonts w:ascii="Times New Roman" w:hAnsi="Times New Roman" w:cs="Times New Roman"/>
              </w:rPr>
              <w:t>Neutral</w:t>
            </w:r>
          </w:p>
        </w:tc>
        <w:tc>
          <w:tcPr>
            <w:tcW w:w="2340" w:type="dxa"/>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21.7%</w:t>
            </w:r>
          </w:p>
        </w:tc>
      </w:tr>
      <w:tr w:rsidR="00A17D31" w:rsidRPr="00F97EF0" w:rsidTr="00C353A9">
        <w:tc>
          <w:tcPr>
            <w:tcW w:w="2340" w:type="dxa"/>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A17D31" w:rsidRPr="00F97EF0" w:rsidRDefault="00A17D31" w:rsidP="00C353A9">
            <w:pPr>
              <w:pStyle w:val="Normal-TableGrid-BR2"/>
              <w:rPr>
                <w:rFonts w:ascii="Times New Roman" w:hAnsi="Times New Roman" w:cs="Times New Roman"/>
              </w:rPr>
            </w:pPr>
            <w:r w:rsidRPr="00F97EF0">
              <w:rPr>
                <w:rFonts w:ascii="Times New Roman" w:hAnsi="Times New Roman" w:cs="Times New Roman"/>
              </w:rPr>
              <w:t>This replication was mostly not enjoyable.</w:t>
            </w:r>
          </w:p>
        </w:tc>
        <w:tc>
          <w:tcPr>
            <w:tcW w:w="2340" w:type="dxa"/>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4.8%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This replication was not fun at all.</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r>
    </w:tbl>
    <w:p w:rsidR="00D04B85" w:rsidRPr="00F97EF0" w:rsidRDefault="00D04B85" w:rsidP="00D04B85"/>
    <w:p w:rsidR="00D04B85" w:rsidRPr="00F97EF0" w:rsidRDefault="00D04B85" w:rsidP="00D04B85"/>
    <w:p w:rsidR="00D04B85" w:rsidRPr="00A17D31" w:rsidRDefault="00A17D31" w:rsidP="00A17D31">
      <w:pPr>
        <w:shd w:val="clear" w:color="auto" w:fill="F2F2F2" w:themeFill="background1" w:themeFillShade="F2"/>
        <w:spacing w:after="120" w:line="276" w:lineRule="auto"/>
        <w:ind w:left="360" w:hanging="360"/>
        <w:jc w:val="both"/>
        <w:rPr>
          <w:i/>
          <w:sz w:val="24"/>
          <w:szCs w:val="24"/>
        </w:rPr>
      </w:pPr>
      <w:r w:rsidRPr="00A17D31">
        <w:rPr>
          <w:i/>
          <w:sz w:val="24"/>
          <w:szCs w:val="24"/>
        </w:rPr>
        <w:t xml:space="preserve">After completing this replication task, how well do you think the original study tested Brady and </w:t>
      </w:r>
      <w:proofErr w:type="spellStart"/>
      <w:r w:rsidRPr="00A17D31">
        <w:rPr>
          <w:i/>
          <w:sz w:val="24"/>
          <w:szCs w:val="24"/>
        </w:rPr>
        <w:t>Finnigan’s</w:t>
      </w:r>
      <w:proofErr w:type="spellEnd"/>
      <w:r w:rsidRPr="00A17D31">
        <w:rPr>
          <w:i/>
          <w:sz w:val="24"/>
          <w:szCs w:val="24"/>
        </w:rPr>
        <w:t xml:space="preserve"> hypothesis question, ‘does immigration undermine public support for social policy’ across advanced welfare state democracies?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238"/>
        <w:gridCol w:w="810"/>
        <w:gridCol w:w="972"/>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v_43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 in Original Study</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A17D31">
        <w:tc>
          <w:tcPr>
            <w:tcW w:w="0" w:type="auto"/>
            <w:tcBorders>
              <w:bottom w:val="single" w:sz="0" w:space="0" w:color="000000"/>
            </w:tcBorders>
            <w:vAlign w:val="center"/>
          </w:tcPr>
          <w:p w:rsidR="00D04B85" w:rsidRPr="00F97EF0" w:rsidRDefault="00A17D31" w:rsidP="00A17D31">
            <w:pPr>
              <w:pStyle w:val="Normal-TableGrid-BR2"/>
              <w:jc w:val="right"/>
              <w:rPr>
                <w:rFonts w:ascii="Times New Roman" w:hAnsi="Times New Roman" w:cs="Times New Roman"/>
              </w:rPr>
            </w:pPr>
            <w:r>
              <w:rPr>
                <w:rFonts w:ascii="Times New Roman" w:hAnsi="Times New Roman" w:cs="Times New Roman"/>
              </w:rPr>
              <w:t>Value</w:t>
            </w:r>
          </w:p>
        </w:tc>
        <w:tc>
          <w:tcPr>
            <w:tcW w:w="5238" w:type="dxa"/>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A17D31">
              <w:rPr>
                <w:rFonts w:ascii="Times New Roman" w:hAnsi="Times New Roman" w:cs="Times New Roman"/>
              </w:rPr>
              <w:t>abel</w:t>
            </w:r>
          </w:p>
        </w:tc>
        <w:tc>
          <w:tcPr>
            <w:tcW w:w="810" w:type="dxa"/>
            <w:tcBorders>
              <w:bottom w:val="single" w:sz="0" w:space="0" w:color="000000"/>
            </w:tcBorders>
            <w:vAlign w:val="center"/>
          </w:tcPr>
          <w:p w:rsidR="00D04B85" w:rsidRPr="00F97EF0" w:rsidRDefault="00A17D31" w:rsidP="00102BE6">
            <w:pPr>
              <w:pStyle w:val="Normal-TableGrid-BR2"/>
              <w:jc w:val="right"/>
              <w:rPr>
                <w:rFonts w:ascii="Times New Roman" w:hAnsi="Times New Roman" w:cs="Times New Roman"/>
              </w:rPr>
            </w:pPr>
            <w:r>
              <w:rPr>
                <w:rFonts w:ascii="Times New Roman" w:hAnsi="Times New Roman" w:cs="Times New Roman"/>
              </w:rPr>
              <w:t>Freq.</w:t>
            </w:r>
          </w:p>
        </w:tc>
        <w:tc>
          <w:tcPr>
            <w:tcW w:w="972" w:type="dxa"/>
            <w:tcBorders>
              <w:bottom w:val="single" w:sz="0" w:space="0" w:color="000000"/>
            </w:tcBorders>
            <w:vAlign w:val="center"/>
          </w:tcPr>
          <w:p w:rsidR="00D04B85" w:rsidRPr="00F97EF0" w:rsidRDefault="00A17D31" w:rsidP="00102BE6">
            <w:pPr>
              <w:pStyle w:val="Normal-TableGrid-BR2"/>
              <w:jc w:val="right"/>
              <w:rPr>
                <w:rFonts w:ascii="Times New Roman" w:hAnsi="Times New Roman" w:cs="Times New Roman"/>
              </w:rPr>
            </w:pPr>
            <w:r>
              <w:rPr>
                <w:rFonts w:ascii="Times New Roman" w:hAnsi="Times New Roman" w:cs="Times New Roman"/>
              </w:rPr>
              <w:t>Percent</w:t>
            </w:r>
          </w:p>
        </w:tc>
      </w:tr>
      <w:tr w:rsidR="00A17D31" w:rsidRPr="00F97EF0" w:rsidTr="00A17D31">
        <w:tc>
          <w:tcPr>
            <w:tcW w:w="2340" w:type="dxa"/>
            <w:tcBorders>
              <w:bottom w:val="nil"/>
            </w:tcBorders>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1</w:t>
            </w:r>
          </w:p>
        </w:tc>
        <w:tc>
          <w:tcPr>
            <w:tcW w:w="5238" w:type="dxa"/>
            <w:tcBorders>
              <w:bottom w:val="nil"/>
            </w:tcBorders>
            <w:vAlign w:val="center"/>
          </w:tcPr>
          <w:p w:rsidR="00A17D31" w:rsidRPr="00F97EF0" w:rsidRDefault="00A17D31" w:rsidP="00C353A9">
            <w:pPr>
              <w:pStyle w:val="Normal-TableGrid-BR2"/>
              <w:rPr>
                <w:rFonts w:ascii="Times New Roman" w:hAnsi="Times New Roman" w:cs="Times New Roman"/>
              </w:rPr>
            </w:pPr>
            <w:r w:rsidRPr="00F97EF0">
              <w:rPr>
                <w:rFonts w:ascii="Times New Roman" w:hAnsi="Times New Roman" w:cs="Times New Roman"/>
              </w:rPr>
              <w:t>The study provided a convincing test of this hypothesis</w:t>
            </w:r>
          </w:p>
        </w:tc>
        <w:tc>
          <w:tcPr>
            <w:tcW w:w="810" w:type="dxa"/>
            <w:tcBorders>
              <w:bottom w:val="nil"/>
            </w:tcBorders>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1</w:t>
            </w:r>
          </w:p>
        </w:tc>
        <w:tc>
          <w:tcPr>
            <w:tcW w:w="972" w:type="dxa"/>
            <w:tcBorders>
              <w:bottom w:val="nil"/>
            </w:tcBorders>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0.5%</w:t>
            </w:r>
          </w:p>
        </w:tc>
      </w:tr>
      <w:tr w:rsidR="00A17D31" w:rsidRPr="00F97EF0" w:rsidTr="00A17D31">
        <w:tc>
          <w:tcPr>
            <w:tcW w:w="2340" w:type="dxa"/>
            <w:tcBorders>
              <w:top w:val="nil"/>
              <w:left w:val="nil"/>
              <w:bottom w:val="nil"/>
              <w:right w:val="nil"/>
            </w:tcBorders>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2</w:t>
            </w:r>
          </w:p>
        </w:tc>
        <w:tc>
          <w:tcPr>
            <w:tcW w:w="5238" w:type="dxa"/>
            <w:tcBorders>
              <w:top w:val="nil"/>
              <w:left w:val="nil"/>
              <w:bottom w:val="nil"/>
              <w:right w:val="nil"/>
            </w:tcBorders>
            <w:vAlign w:val="center"/>
          </w:tcPr>
          <w:p w:rsidR="00A17D31" w:rsidRPr="00F97EF0" w:rsidRDefault="00A17D31" w:rsidP="00C353A9">
            <w:pPr>
              <w:pStyle w:val="Normal-TableGrid-BR2"/>
              <w:rPr>
                <w:rFonts w:ascii="Times New Roman" w:hAnsi="Times New Roman" w:cs="Times New Roman"/>
              </w:rPr>
            </w:pPr>
            <w:r w:rsidRPr="00F97EF0">
              <w:rPr>
                <w:rFonts w:ascii="Times New Roman" w:hAnsi="Times New Roman" w:cs="Times New Roman"/>
              </w:rPr>
              <w:t>The study provided a decent test of this hypothesis.</w:t>
            </w:r>
          </w:p>
        </w:tc>
        <w:tc>
          <w:tcPr>
            <w:tcW w:w="810" w:type="dxa"/>
            <w:tcBorders>
              <w:top w:val="nil"/>
              <w:left w:val="nil"/>
              <w:bottom w:val="nil"/>
              <w:right w:val="nil"/>
            </w:tcBorders>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57</w:t>
            </w:r>
          </w:p>
        </w:tc>
        <w:tc>
          <w:tcPr>
            <w:tcW w:w="972" w:type="dxa"/>
            <w:tcBorders>
              <w:top w:val="nil"/>
              <w:left w:val="nil"/>
              <w:bottom w:val="nil"/>
              <w:right w:val="nil"/>
            </w:tcBorders>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30.2%</w:t>
            </w:r>
          </w:p>
        </w:tc>
      </w:tr>
      <w:tr w:rsidR="00A17D31" w:rsidRPr="00F97EF0" w:rsidTr="00A17D31">
        <w:tc>
          <w:tcPr>
            <w:tcW w:w="2340" w:type="dxa"/>
            <w:tcBorders>
              <w:top w:val="nil"/>
              <w:left w:val="nil"/>
              <w:bottom w:val="nil"/>
              <w:right w:val="nil"/>
            </w:tcBorders>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8</w:t>
            </w:r>
          </w:p>
        </w:tc>
        <w:tc>
          <w:tcPr>
            <w:tcW w:w="5238" w:type="dxa"/>
            <w:tcBorders>
              <w:top w:val="nil"/>
              <w:left w:val="nil"/>
              <w:bottom w:val="nil"/>
              <w:right w:val="nil"/>
            </w:tcBorders>
            <w:vAlign w:val="center"/>
          </w:tcPr>
          <w:p w:rsidR="00A17D31" w:rsidRPr="00F97EF0" w:rsidRDefault="00A17D31" w:rsidP="00C353A9">
            <w:pPr>
              <w:pStyle w:val="Normal-TableGrid-BR2"/>
              <w:rPr>
                <w:rFonts w:ascii="Times New Roman" w:hAnsi="Times New Roman" w:cs="Times New Roman"/>
              </w:rPr>
            </w:pPr>
            <w:r w:rsidRPr="00F97EF0">
              <w:rPr>
                <w:rFonts w:ascii="Times New Roman" w:hAnsi="Times New Roman" w:cs="Times New Roman"/>
              </w:rPr>
              <w:t>The study somewhat tested the hypothesis.</w:t>
            </w:r>
          </w:p>
        </w:tc>
        <w:tc>
          <w:tcPr>
            <w:tcW w:w="810" w:type="dxa"/>
            <w:tcBorders>
              <w:top w:val="nil"/>
              <w:left w:val="nil"/>
              <w:bottom w:val="nil"/>
              <w:right w:val="nil"/>
            </w:tcBorders>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69</w:t>
            </w:r>
          </w:p>
        </w:tc>
        <w:tc>
          <w:tcPr>
            <w:tcW w:w="972" w:type="dxa"/>
            <w:tcBorders>
              <w:top w:val="nil"/>
              <w:left w:val="nil"/>
              <w:bottom w:val="nil"/>
              <w:right w:val="nil"/>
            </w:tcBorders>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36.5%</w:t>
            </w:r>
          </w:p>
        </w:tc>
      </w:tr>
      <w:tr w:rsidR="00D04B85" w:rsidRPr="00F97EF0" w:rsidTr="00A17D31">
        <w:tc>
          <w:tcPr>
            <w:tcW w:w="2340" w:type="dxa"/>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5238" w:type="dxa"/>
            <w:tcBorders>
              <w:top w:val="nil"/>
              <w:left w:val="nil"/>
              <w:bottom w:val="nil"/>
              <w:right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The study provided a weak test of this hypothesis.</w:t>
            </w:r>
          </w:p>
        </w:tc>
        <w:tc>
          <w:tcPr>
            <w:tcW w:w="810" w:type="dxa"/>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38</w:t>
            </w:r>
          </w:p>
        </w:tc>
        <w:tc>
          <w:tcPr>
            <w:tcW w:w="972" w:type="dxa"/>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20.1%</w:t>
            </w:r>
          </w:p>
        </w:tc>
      </w:tr>
      <w:tr w:rsidR="00A17D31" w:rsidRPr="00F97EF0" w:rsidTr="00A17D31">
        <w:tc>
          <w:tcPr>
            <w:tcW w:w="2340" w:type="dxa"/>
            <w:tcBorders>
              <w:top w:val="nil"/>
              <w:left w:val="nil"/>
              <w:bottom w:val="nil"/>
              <w:right w:val="nil"/>
            </w:tcBorders>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4</w:t>
            </w:r>
          </w:p>
        </w:tc>
        <w:tc>
          <w:tcPr>
            <w:tcW w:w="5238" w:type="dxa"/>
            <w:tcBorders>
              <w:top w:val="nil"/>
              <w:left w:val="nil"/>
              <w:bottom w:val="nil"/>
              <w:right w:val="nil"/>
            </w:tcBorders>
            <w:vAlign w:val="center"/>
          </w:tcPr>
          <w:p w:rsidR="00A17D31" w:rsidRPr="00F97EF0" w:rsidRDefault="00A17D31" w:rsidP="00C353A9">
            <w:pPr>
              <w:pStyle w:val="Normal-TableGrid-BR2"/>
              <w:rPr>
                <w:rFonts w:ascii="Times New Roman" w:hAnsi="Times New Roman" w:cs="Times New Roman"/>
              </w:rPr>
            </w:pPr>
            <w:r w:rsidRPr="00F97EF0">
              <w:rPr>
                <w:rFonts w:ascii="Times New Roman" w:hAnsi="Times New Roman" w:cs="Times New Roman"/>
              </w:rPr>
              <w:t>The study provided no convincing test of this hypothesis.</w:t>
            </w:r>
          </w:p>
        </w:tc>
        <w:tc>
          <w:tcPr>
            <w:tcW w:w="810" w:type="dxa"/>
            <w:tcBorders>
              <w:top w:val="nil"/>
              <w:left w:val="nil"/>
              <w:bottom w:val="nil"/>
              <w:right w:val="nil"/>
            </w:tcBorders>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14</w:t>
            </w:r>
          </w:p>
        </w:tc>
        <w:tc>
          <w:tcPr>
            <w:tcW w:w="972" w:type="dxa"/>
            <w:tcBorders>
              <w:top w:val="nil"/>
              <w:left w:val="nil"/>
              <w:bottom w:val="nil"/>
              <w:right w:val="nil"/>
            </w:tcBorders>
            <w:vAlign w:val="center"/>
          </w:tcPr>
          <w:p w:rsidR="00A17D31" w:rsidRPr="00F97EF0" w:rsidRDefault="00A17D31" w:rsidP="00C353A9">
            <w:pPr>
              <w:pStyle w:val="Normal-TableGrid-BR2"/>
              <w:jc w:val="right"/>
              <w:rPr>
                <w:rFonts w:ascii="Times New Roman" w:hAnsi="Times New Roman" w:cs="Times New Roman"/>
              </w:rPr>
            </w:pPr>
            <w:r w:rsidRPr="00F97EF0">
              <w:rPr>
                <w:rFonts w:ascii="Times New Roman" w:hAnsi="Times New Roman" w:cs="Times New Roman"/>
              </w:rPr>
              <w:t>7.4%</w:t>
            </w:r>
          </w:p>
        </w:tc>
      </w:tr>
      <w:tr w:rsidR="00D04B85" w:rsidRPr="00F97EF0" w:rsidTr="00A17D31">
        <w:tc>
          <w:tcPr>
            <w:tcW w:w="2340" w:type="dxa"/>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5238" w:type="dxa"/>
            <w:tcBorders>
              <w:top w:val="nil"/>
              <w:left w:val="nil"/>
              <w:bottom w:val="nil"/>
              <w:right w:val="nil"/>
            </w:tcBorders>
            <w:vAlign w:val="center"/>
          </w:tcPr>
          <w:p w:rsidR="00D04B85" w:rsidRPr="00F97EF0" w:rsidRDefault="00A17D31" w:rsidP="00102BE6">
            <w:pPr>
              <w:pStyle w:val="Normal-TableGrid-BR2"/>
              <w:rPr>
                <w:rFonts w:ascii="Times New Roman" w:hAnsi="Times New Roman" w:cs="Times New Roman"/>
              </w:rPr>
            </w:pPr>
            <w:r>
              <w:rPr>
                <w:rFonts w:ascii="Times New Roman" w:hAnsi="Times New Roman" w:cs="Times New Roman"/>
              </w:rPr>
              <w:t>[missing]</w:t>
            </w:r>
          </w:p>
        </w:tc>
        <w:tc>
          <w:tcPr>
            <w:tcW w:w="810" w:type="dxa"/>
            <w:tcBorders>
              <w:top w:val="nil"/>
              <w:left w:val="nil"/>
              <w:bottom w:val="nil"/>
              <w:right w:val="nil"/>
            </w:tcBorders>
            <w:vAlign w:val="center"/>
          </w:tcPr>
          <w:p w:rsidR="00D04B85" w:rsidRPr="00F97EF0" w:rsidRDefault="00A17D31" w:rsidP="00102BE6">
            <w:pPr>
              <w:pStyle w:val="Normal-TableGrid-BR2"/>
              <w:jc w:val="right"/>
              <w:rPr>
                <w:rFonts w:ascii="Times New Roman" w:hAnsi="Times New Roman" w:cs="Times New Roman"/>
              </w:rPr>
            </w:pPr>
            <w:r>
              <w:rPr>
                <w:rFonts w:ascii="Times New Roman" w:hAnsi="Times New Roman" w:cs="Times New Roman"/>
              </w:rPr>
              <w:t>10</w:t>
            </w:r>
          </w:p>
        </w:tc>
        <w:tc>
          <w:tcPr>
            <w:tcW w:w="972" w:type="dxa"/>
            <w:tcBorders>
              <w:top w:val="nil"/>
              <w:left w:val="nil"/>
              <w:bottom w:val="nil"/>
              <w:right w:val="nil"/>
            </w:tcBorders>
            <w:vAlign w:val="center"/>
          </w:tcPr>
          <w:p w:rsidR="00D04B85" w:rsidRPr="00F97EF0" w:rsidRDefault="00A17D31" w:rsidP="00102BE6">
            <w:pPr>
              <w:pStyle w:val="Normal-TableGrid-BR2"/>
              <w:jc w:val="right"/>
              <w:rPr>
                <w:rFonts w:ascii="Times New Roman" w:hAnsi="Times New Roman" w:cs="Times New Roman"/>
              </w:rPr>
            </w:pPr>
            <w:r>
              <w:rPr>
                <w:rFonts w:ascii="Times New Roman" w:hAnsi="Times New Roman" w:cs="Times New Roman"/>
              </w:rPr>
              <w:t>5.3</w:t>
            </w:r>
            <w:r w:rsidR="00D04B85" w:rsidRPr="00F97EF0">
              <w:rPr>
                <w:rFonts w:ascii="Times New Roman" w:hAnsi="Times New Roman" w:cs="Times New Roman"/>
              </w:rPr>
              <w:t>%</w:t>
            </w:r>
          </w:p>
        </w:tc>
      </w:tr>
    </w:tbl>
    <w:p w:rsidR="00D04B85" w:rsidRPr="00F97EF0" w:rsidRDefault="00D04B85" w:rsidP="00D04B85"/>
    <w:p w:rsidR="00A17D31" w:rsidRDefault="00A17D31" w:rsidP="00A17D31">
      <w:pPr>
        <w:shd w:val="clear" w:color="auto" w:fill="F2F2F2" w:themeFill="background1" w:themeFillShade="F2"/>
        <w:spacing w:after="120" w:line="276" w:lineRule="auto"/>
        <w:ind w:left="360" w:hanging="360"/>
        <w:jc w:val="both"/>
        <w:rPr>
          <w:i/>
          <w:sz w:val="24"/>
          <w:szCs w:val="24"/>
        </w:rPr>
      </w:pPr>
      <w:r w:rsidRPr="00A17D31">
        <w:rPr>
          <w:i/>
          <w:sz w:val="24"/>
          <w:szCs w:val="24"/>
        </w:rPr>
        <w:t>Finally, we repeat a few questions from the first survey wave. 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w:t>
      </w:r>
      <w:r>
        <w:rPr>
          <w:i/>
          <w:sz w:val="24"/>
          <w:szCs w:val="24"/>
        </w:rPr>
        <w:t>s the ‘social welfare state’.</w:t>
      </w:r>
    </w:p>
    <w:p w:rsidR="00D04B85" w:rsidRPr="00A17D31" w:rsidRDefault="00A17D31" w:rsidP="00A17D31">
      <w:pPr>
        <w:shd w:val="clear" w:color="auto" w:fill="F2F2F2" w:themeFill="background1" w:themeFillShade="F2"/>
        <w:spacing w:after="120" w:line="276" w:lineRule="auto"/>
        <w:ind w:left="360" w:hanging="360"/>
        <w:jc w:val="both"/>
        <w:rPr>
          <w:i/>
          <w:sz w:val="24"/>
          <w:szCs w:val="24"/>
        </w:rPr>
      </w:pPr>
      <w:r w:rsidRPr="00A17D31">
        <w:rPr>
          <w:i/>
          <w:sz w:val="24"/>
          <w:szCs w:val="24"/>
        </w:rPr>
        <w:t xml:space="preserve"> Is it your belief that higher levels of immigrant stock or greater increases in immigrant stock in a given country reduce public support of social welfare policies in general?</w:t>
      </w:r>
    </w:p>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11"/>
        <w:gridCol w:w="6127"/>
        <w:gridCol w:w="758"/>
        <w:gridCol w:w="88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belief_H1_2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0305F2" w:rsidRPr="00F97EF0" w:rsidTr="00213EEA">
        <w:tc>
          <w:tcPr>
            <w:tcW w:w="0" w:type="auto"/>
          </w:tcPr>
          <w:p w:rsidR="000305F2" w:rsidRPr="00F97EF0" w:rsidRDefault="000305F2"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gridSpan w:val="3"/>
          </w:tcPr>
          <w:p w:rsidR="000305F2" w:rsidRPr="00F97EF0" w:rsidRDefault="000305F2" w:rsidP="00102BE6">
            <w:pPr>
              <w:pStyle w:val="Normal-TableGrid-BR2"/>
              <w:rPr>
                <w:rFonts w:ascii="Times New Roman" w:hAnsi="Times New Roman" w:cs="Times New Roman"/>
              </w:rPr>
            </w:pPr>
            <w:r w:rsidRPr="00F97EF0">
              <w:rPr>
                <w:rFonts w:ascii="Times New Roman" w:hAnsi="Times New Roman" w:cs="Times New Roman"/>
              </w:rPr>
              <w:t>Personal Belief about H1, general</w:t>
            </w: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3568DB">
        <w:tc>
          <w:tcPr>
            <w:tcW w:w="0" w:type="auto"/>
            <w:tcBorders>
              <w:bottom w:val="single" w:sz="0" w:space="0" w:color="000000"/>
            </w:tcBorders>
            <w:vAlign w:val="center"/>
          </w:tcPr>
          <w:p w:rsidR="00D04B85" w:rsidRPr="00F97EF0" w:rsidRDefault="00554782" w:rsidP="00554782">
            <w:pPr>
              <w:pStyle w:val="Normal-TableGrid-BR2"/>
              <w:jc w:val="right"/>
              <w:rPr>
                <w:rFonts w:ascii="Times New Roman" w:hAnsi="Times New Roman" w:cs="Times New Roman"/>
              </w:rPr>
            </w:pPr>
            <w:r>
              <w:rPr>
                <w:rFonts w:ascii="Times New Roman" w:hAnsi="Times New Roman" w:cs="Times New Roman"/>
              </w:rPr>
              <w:t>Value</w:t>
            </w:r>
          </w:p>
        </w:tc>
        <w:tc>
          <w:tcPr>
            <w:tcW w:w="6127" w:type="dxa"/>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554782">
              <w:rPr>
                <w:rFonts w:ascii="Times New Roman" w:hAnsi="Times New Roman" w:cs="Times New Roman"/>
              </w:rPr>
              <w:t>abel</w:t>
            </w:r>
          </w:p>
        </w:tc>
        <w:tc>
          <w:tcPr>
            <w:tcW w:w="758" w:type="dxa"/>
            <w:tcBorders>
              <w:bottom w:val="single" w:sz="0" w:space="0" w:color="000000"/>
            </w:tcBorders>
            <w:vAlign w:val="center"/>
          </w:tcPr>
          <w:p w:rsidR="00D04B85" w:rsidRPr="00F97EF0" w:rsidRDefault="00554782" w:rsidP="00102BE6">
            <w:pPr>
              <w:pStyle w:val="Normal-TableGrid-BR2"/>
              <w:jc w:val="right"/>
              <w:rPr>
                <w:rFonts w:ascii="Times New Roman" w:hAnsi="Times New Roman" w:cs="Times New Roman"/>
              </w:rPr>
            </w:pPr>
            <w:r>
              <w:rPr>
                <w:rFonts w:ascii="Times New Roman" w:hAnsi="Times New Roman" w:cs="Times New Roman"/>
              </w:rPr>
              <w:t>Freq.</w:t>
            </w:r>
          </w:p>
        </w:tc>
        <w:tc>
          <w:tcPr>
            <w:tcW w:w="880" w:type="dxa"/>
            <w:tcBorders>
              <w:bottom w:val="single" w:sz="0" w:space="0" w:color="000000"/>
            </w:tcBorders>
            <w:vAlign w:val="center"/>
          </w:tcPr>
          <w:p w:rsidR="00D04B85" w:rsidRPr="00F97EF0" w:rsidRDefault="00554782" w:rsidP="00102BE6">
            <w:pPr>
              <w:pStyle w:val="Normal-TableGrid-BR2"/>
              <w:jc w:val="right"/>
              <w:rPr>
                <w:rFonts w:ascii="Times New Roman" w:hAnsi="Times New Roman" w:cs="Times New Roman"/>
              </w:rPr>
            </w:pPr>
            <w:r>
              <w:rPr>
                <w:rFonts w:ascii="Times New Roman" w:hAnsi="Times New Roman" w:cs="Times New Roman"/>
              </w:rPr>
              <w:t>Percent</w:t>
            </w:r>
          </w:p>
        </w:tc>
      </w:tr>
      <w:tr w:rsidR="00D04B85" w:rsidRPr="00F97EF0" w:rsidTr="003568DB">
        <w:tc>
          <w:tcPr>
            <w:tcW w:w="1811"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6127" w:type="dxa"/>
            <w:tcBorders>
              <w:bottom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758"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880"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3568DB">
        <w:tc>
          <w:tcPr>
            <w:tcW w:w="1811" w:type="dxa"/>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6127" w:type="dxa"/>
            <w:tcBorders>
              <w:top w:val="nil"/>
              <w:left w:val="nil"/>
              <w:bottom w:val="nil"/>
              <w:right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758" w:type="dxa"/>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99</w:t>
            </w:r>
          </w:p>
        </w:tc>
        <w:tc>
          <w:tcPr>
            <w:tcW w:w="880" w:type="dxa"/>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52.4%</w:t>
            </w:r>
          </w:p>
        </w:tc>
      </w:tr>
      <w:tr w:rsidR="000305F2" w:rsidRPr="00F97EF0" w:rsidTr="003568DB">
        <w:tc>
          <w:tcPr>
            <w:tcW w:w="1811" w:type="dxa"/>
            <w:tcBorders>
              <w:top w:val="nil"/>
            </w:tcBorders>
            <w:vAlign w:val="center"/>
          </w:tcPr>
          <w:p w:rsidR="000305F2" w:rsidRPr="00F97EF0" w:rsidRDefault="000305F2" w:rsidP="00C353A9">
            <w:pPr>
              <w:pStyle w:val="Normal-TableGrid-BR2"/>
              <w:jc w:val="right"/>
              <w:rPr>
                <w:rFonts w:ascii="Times New Roman" w:hAnsi="Times New Roman" w:cs="Times New Roman"/>
              </w:rPr>
            </w:pPr>
            <w:r w:rsidRPr="00F97EF0">
              <w:rPr>
                <w:rFonts w:ascii="Times New Roman" w:hAnsi="Times New Roman" w:cs="Times New Roman"/>
              </w:rPr>
              <w:t>3</w:t>
            </w:r>
          </w:p>
        </w:tc>
        <w:tc>
          <w:tcPr>
            <w:tcW w:w="6127" w:type="dxa"/>
            <w:tcBorders>
              <w:top w:val="nil"/>
            </w:tcBorders>
            <w:vAlign w:val="center"/>
          </w:tcPr>
          <w:p w:rsidR="000305F2" w:rsidRPr="00F97EF0" w:rsidRDefault="000305F2" w:rsidP="00C353A9">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758" w:type="dxa"/>
            <w:tcBorders>
              <w:top w:val="nil"/>
            </w:tcBorders>
            <w:vAlign w:val="center"/>
          </w:tcPr>
          <w:p w:rsidR="000305F2" w:rsidRPr="00F97EF0" w:rsidRDefault="000305F2" w:rsidP="00C353A9">
            <w:pPr>
              <w:pStyle w:val="Normal-TableGrid-BR2"/>
              <w:jc w:val="right"/>
              <w:rPr>
                <w:rFonts w:ascii="Times New Roman" w:hAnsi="Times New Roman" w:cs="Times New Roman"/>
              </w:rPr>
            </w:pPr>
            <w:r w:rsidRPr="00F97EF0">
              <w:rPr>
                <w:rFonts w:ascii="Times New Roman" w:hAnsi="Times New Roman" w:cs="Times New Roman"/>
              </w:rPr>
              <w:t>69</w:t>
            </w:r>
          </w:p>
        </w:tc>
        <w:tc>
          <w:tcPr>
            <w:tcW w:w="880" w:type="dxa"/>
            <w:tcBorders>
              <w:top w:val="nil"/>
            </w:tcBorders>
            <w:vAlign w:val="center"/>
          </w:tcPr>
          <w:p w:rsidR="000305F2" w:rsidRPr="00F97EF0" w:rsidRDefault="000305F2" w:rsidP="00C353A9">
            <w:pPr>
              <w:pStyle w:val="Normal-TableGrid-BR2"/>
              <w:jc w:val="right"/>
              <w:rPr>
                <w:rFonts w:ascii="Times New Roman" w:hAnsi="Times New Roman" w:cs="Times New Roman"/>
              </w:rPr>
            </w:pPr>
            <w:r w:rsidRPr="00F97EF0">
              <w:rPr>
                <w:rFonts w:ascii="Times New Roman" w:hAnsi="Times New Roman" w:cs="Times New Roman"/>
              </w:rPr>
              <w:t>36.5%</w:t>
            </w:r>
          </w:p>
        </w:tc>
      </w:tr>
      <w:tr w:rsidR="00554782" w:rsidRPr="00F97EF0" w:rsidTr="003568DB">
        <w:tc>
          <w:tcPr>
            <w:tcW w:w="1811" w:type="dxa"/>
            <w:vAlign w:val="center"/>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4</w:t>
            </w:r>
          </w:p>
        </w:tc>
        <w:tc>
          <w:tcPr>
            <w:tcW w:w="6127" w:type="dxa"/>
            <w:vAlign w:val="center"/>
          </w:tcPr>
          <w:p w:rsidR="00554782" w:rsidRPr="00F97EF0" w:rsidRDefault="00554782" w:rsidP="00C353A9">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758" w:type="dxa"/>
            <w:vAlign w:val="center"/>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10</w:t>
            </w:r>
          </w:p>
        </w:tc>
        <w:tc>
          <w:tcPr>
            <w:tcW w:w="880" w:type="dxa"/>
            <w:vAlign w:val="center"/>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5.3%</w:t>
            </w:r>
          </w:p>
        </w:tc>
      </w:tr>
      <w:tr w:rsidR="003568DB" w:rsidRPr="00F97EF0" w:rsidTr="003568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11" w:type="dxa"/>
            <w:tcBorders>
              <w:top w:val="nil"/>
              <w:left w:val="nil"/>
              <w:bottom w:val="nil"/>
              <w:right w:val="nil"/>
            </w:tcBorders>
          </w:tcPr>
          <w:p w:rsidR="003568DB" w:rsidRPr="00F97EF0" w:rsidRDefault="003568DB" w:rsidP="00C353A9">
            <w:pPr>
              <w:pStyle w:val="Normal-TableGrid-BR2"/>
              <w:jc w:val="right"/>
              <w:rPr>
                <w:rFonts w:ascii="Times New Roman" w:hAnsi="Times New Roman" w:cs="Times New Roman"/>
              </w:rPr>
            </w:pPr>
            <w:r w:rsidRPr="00F97EF0">
              <w:rPr>
                <w:rFonts w:ascii="Times New Roman" w:hAnsi="Times New Roman" w:cs="Times New Roman"/>
              </w:rPr>
              <w:t>5</w:t>
            </w:r>
          </w:p>
        </w:tc>
        <w:tc>
          <w:tcPr>
            <w:tcW w:w="6127" w:type="dxa"/>
            <w:tcBorders>
              <w:top w:val="nil"/>
              <w:left w:val="nil"/>
              <w:bottom w:val="nil"/>
              <w:right w:val="nil"/>
            </w:tcBorders>
          </w:tcPr>
          <w:p w:rsidR="003568DB" w:rsidRPr="00F97EF0" w:rsidRDefault="003568DB" w:rsidP="00C353A9">
            <w:pPr>
              <w:pStyle w:val="Normal-TableGrid-BR2"/>
              <w:rPr>
                <w:rFonts w:ascii="Times New Roman" w:hAnsi="Times New Roman" w:cs="Times New Roman"/>
              </w:rPr>
            </w:pPr>
            <w:r w:rsidRPr="00F97EF0">
              <w:rPr>
                <w:rFonts w:ascii="Times New Roman" w:hAnsi="Times New Roman" w:cs="Times New Roman"/>
              </w:rPr>
              <w:t>Immigration strongly increases support of social policies.</w:t>
            </w:r>
          </w:p>
        </w:tc>
        <w:tc>
          <w:tcPr>
            <w:tcW w:w="758" w:type="dxa"/>
            <w:tcBorders>
              <w:top w:val="nil"/>
              <w:left w:val="nil"/>
              <w:bottom w:val="nil"/>
              <w:right w:val="nil"/>
            </w:tcBorders>
          </w:tcPr>
          <w:p w:rsidR="003568DB" w:rsidRPr="00F97EF0" w:rsidRDefault="003568DB" w:rsidP="00C353A9">
            <w:pPr>
              <w:pStyle w:val="Normal-TableGrid-BR2"/>
              <w:jc w:val="right"/>
              <w:rPr>
                <w:rFonts w:ascii="Times New Roman" w:hAnsi="Times New Roman" w:cs="Times New Roman"/>
              </w:rPr>
            </w:pPr>
            <w:r>
              <w:rPr>
                <w:rFonts w:ascii="Times New Roman" w:hAnsi="Times New Roman" w:cs="Times New Roman"/>
              </w:rPr>
              <w:t>0</w:t>
            </w:r>
          </w:p>
        </w:tc>
        <w:tc>
          <w:tcPr>
            <w:tcW w:w="880" w:type="dxa"/>
            <w:tcBorders>
              <w:top w:val="nil"/>
              <w:left w:val="nil"/>
              <w:bottom w:val="nil"/>
              <w:right w:val="nil"/>
            </w:tcBorders>
          </w:tcPr>
          <w:p w:rsidR="003568DB" w:rsidRPr="00F97EF0" w:rsidRDefault="003568DB" w:rsidP="00C353A9">
            <w:pPr>
              <w:pStyle w:val="Normal-TableGrid-BR2"/>
              <w:jc w:val="right"/>
              <w:rPr>
                <w:rFonts w:ascii="Times New Roman" w:hAnsi="Times New Roman" w:cs="Times New Roman"/>
              </w:rPr>
            </w:pPr>
            <w:r>
              <w:rPr>
                <w:rFonts w:ascii="Times New Roman" w:hAnsi="Times New Roman" w:cs="Times New Roman"/>
              </w:rPr>
              <w:t>0.0</w:t>
            </w:r>
            <w:r w:rsidRPr="00F97EF0">
              <w:rPr>
                <w:rFonts w:ascii="Times New Roman" w:hAnsi="Times New Roman" w:cs="Times New Roman"/>
              </w:rPr>
              <w:t>%</w:t>
            </w:r>
          </w:p>
        </w:tc>
      </w:tr>
      <w:tr w:rsidR="00D04B85" w:rsidRPr="00F97EF0" w:rsidTr="003568DB">
        <w:trPr>
          <w:trHeight w:val="342"/>
        </w:trPr>
        <w:tc>
          <w:tcPr>
            <w:tcW w:w="1811" w:type="dxa"/>
            <w:tcBorders>
              <w:bottom w:val="single" w:sz="4" w:space="0" w:color="auto"/>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6127" w:type="dxa"/>
            <w:tcBorders>
              <w:bottom w:val="single" w:sz="4" w:space="0" w:color="auto"/>
            </w:tcBorders>
            <w:vAlign w:val="center"/>
          </w:tcPr>
          <w:p w:rsidR="00D04B85" w:rsidRPr="00F97EF0" w:rsidRDefault="000305F2" w:rsidP="00102BE6">
            <w:pPr>
              <w:pStyle w:val="Normal-TableGrid-BR2"/>
              <w:rPr>
                <w:rFonts w:ascii="Times New Roman" w:hAnsi="Times New Roman" w:cs="Times New Roman"/>
              </w:rPr>
            </w:pPr>
            <w:r>
              <w:rPr>
                <w:rFonts w:ascii="Times New Roman" w:hAnsi="Times New Roman" w:cs="Times New Roman"/>
              </w:rPr>
              <w:t>[missing]</w:t>
            </w:r>
          </w:p>
        </w:tc>
        <w:tc>
          <w:tcPr>
            <w:tcW w:w="758" w:type="dxa"/>
            <w:tcBorders>
              <w:bottom w:val="single" w:sz="4" w:space="0" w:color="auto"/>
            </w:tcBorders>
            <w:vAlign w:val="center"/>
          </w:tcPr>
          <w:p w:rsidR="00D04B85" w:rsidRPr="00F97EF0" w:rsidRDefault="000305F2" w:rsidP="00102BE6">
            <w:pPr>
              <w:pStyle w:val="Normal-TableGrid-BR2"/>
              <w:jc w:val="right"/>
              <w:rPr>
                <w:rFonts w:ascii="Times New Roman" w:hAnsi="Times New Roman" w:cs="Times New Roman"/>
              </w:rPr>
            </w:pPr>
            <w:r>
              <w:rPr>
                <w:rFonts w:ascii="Times New Roman" w:hAnsi="Times New Roman" w:cs="Times New Roman"/>
              </w:rPr>
              <w:t>9</w:t>
            </w:r>
          </w:p>
        </w:tc>
        <w:tc>
          <w:tcPr>
            <w:tcW w:w="880" w:type="dxa"/>
            <w:tcBorders>
              <w:bottom w:val="single" w:sz="4" w:space="0" w:color="auto"/>
            </w:tcBorders>
            <w:vAlign w:val="center"/>
          </w:tcPr>
          <w:p w:rsidR="00D04B85" w:rsidRPr="00F97EF0" w:rsidRDefault="000305F2" w:rsidP="00102BE6">
            <w:pPr>
              <w:pStyle w:val="Normal-TableGrid-BR2"/>
              <w:jc w:val="right"/>
              <w:rPr>
                <w:rFonts w:ascii="Times New Roman" w:hAnsi="Times New Roman" w:cs="Times New Roman"/>
              </w:rPr>
            </w:pPr>
            <w:r>
              <w:rPr>
                <w:rFonts w:ascii="Times New Roman" w:hAnsi="Times New Roman" w:cs="Times New Roman"/>
              </w:rPr>
              <w:t>4.7</w:t>
            </w:r>
            <w:r w:rsidR="00D04B85" w:rsidRPr="00F97EF0">
              <w:rPr>
                <w:rFonts w:ascii="Times New Roman" w:hAnsi="Times New Roman" w:cs="Times New Roman"/>
              </w:rPr>
              <w:t>%</w:t>
            </w:r>
          </w:p>
        </w:tc>
      </w:tr>
    </w:tbl>
    <w:p w:rsidR="00D04B85" w:rsidRDefault="00D04B85" w:rsidP="00D04B85"/>
    <w:p w:rsidR="003C7782" w:rsidRDefault="003C7782" w:rsidP="00D04B85"/>
    <w:p w:rsidR="003C7782" w:rsidRPr="00F97EF0" w:rsidRDefault="003C7782" w:rsidP="00D04B85"/>
    <w:p w:rsidR="00D04B85" w:rsidRPr="006636E5" w:rsidRDefault="006636E5" w:rsidP="006636E5">
      <w:pPr>
        <w:shd w:val="clear" w:color="auto" w:fill="F2F2F2" w:themeFill="background1" w:themeFillShade="F2"/>
        <w:spacing w:after="120" w:line="276" w:lineRule="auto"/>
        <w:ind w:left="360" w:hanging="360"/>
        <w:jc w:val="both"/>
        <w:rPr>
          <w:i/>
          <w:sz w:val="24"/>
          <w:szCs w:val="24"/>
        </w:rPr>
      </w:pPr>
      <w:r w:rsidRPr="006636E5">
        <w:rPr>
          <w:i/>
          <w:sz w:val="24"/>
          <w:szCs w:val="24"/>
        </w:rPr>
        <w:t>Now please give us your statement on this topic more specifically. In each of these policy domains, how do you think of higher stocks of immigrants?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556"/>
        <w:gridCol w:w="3042"/>
        <w:gridCol w:w="756"/>
        <w:gridCol w:w="882"/>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belief_agecare_2</w:t>
            </w:r>
          </w:p>
        </w:tc>
        <w:tc>
          <w:tcPr>
            <w:tcW w:w="0" w:type="auto"/>
            <w:gridSpan w:val="2"/>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BC0112">
        <w:trPr>
          <w:trHeight w:val="288"/>
        </w:trPr>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Old age care</w:t>
            </w:r>
          </w:p>
        </w:tc>
        <w:tc>
          <w:tcPr>
            <w:tcW w:w="0" w:type="auto"/>
            <w:gridSpan w:val="2"/>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gridSpan w:val="2"/>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gridSpan w:val="2"/>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gridSpan w:val="2"/>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BC0112">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3798" w:type="dxa"/>
            <w:gridSpan w:val="2"/>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88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BC0112">
        <w:tc>
          <w:tcPr>
            <w:tcW w:w="0" w:type="auto"/>
            <w:tcBorders>
              <w:bottom w:val="single" w:sz="0" w:space="0" w:color="000000"/>
            </w:tcBorders>
            <w:vAlign w:val="center"/>
          </w:tcPr>
          <w:p w:rsidR="00D04B85" w:rsidRPr="00F97EF0" w:rsidRDefault="006636E5" w:rsidP="006636E5">
            <w:pPr>
              <w:pStyle w:val="Normal-TableGrid-BR2"/>
              <w:jc w:val="right"/>
              <w:rPr>
                <w:rFonts w:ascii="Times New Roman" w:hAnsi="Times New Roman" w:cs="Times New Roman"/>
              </w:rPr>
            </w:pPr>
            <w:r>
              <w:rPr>
                <w:rFonts w:ascii="Times New Roman" w:hAnsi="Times New Roman" w:cs="Times New Roman"/>
              </w:rPr>
              <w:t>Value</w:t>
            </w:r>
          </w:p>
        </w:tc>
        <w:tc>
          <w:tcPr>
            <w:tcW w:w="2556" w:type="dxa"/>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6636E5">
              <w:rPr>
                <w:rFonts w:ascii="Times New Roman" w:hAnsi="Times New Roman" w:cs="Times New Roman"/>
              </w:rPr>
              <w:t>abel</w:t>
            </w:r>
          </w:p>
        </w:tc>
        <w:tc>
          <w:tcPr>
            <w:tcW w:w="3798" w:type="dxa"/>
            <w:gridSpan w:val="2"/>
            <w:tcBorders>
              <w:bottom w:val="single" w:sz="0" w:space="0" w:color="000000"/>
            </w:tcBorders>
            <w:vAlign w:val="center"/>
          </w:tcPr>
          <w:p w:rsidR="00D04B85" w:rsidRPr="00F97EF0" w:rsidRDefault="006636E5" w:rsidP="00102BE6">
            <w:pPr>
              <w:pStyle w:val="Normal-TableGrid-BR2"/>
              <w:jc w:val="right"/>
              <w:rPr>
                <w:rFonts w:ascii="Times New Roman" w:hAnsi="Times New Roman" w:cs="Times New Roman"/>
              </w:rPr>
            </w:pPr>
            <w:r>
              <w:rPr>
                <w:rFonts w:ascii="Times New Roman" w:hAnsi="Times New Roman" w:cs="Times New Roman"/>
              </w:rPr>
              <w:t>Freq.</w:t>
            </w:r>
          </w:p>
        </w:tc>
        <w:tc>
          <w:tcPr>
            <w:tcW w:w="882" w:type="dxa"/>
            <w:tcBorders>
              <w:bottom w:val="single" w:sz="0" w:space="0" w:color="000000"/>
            </w:tcBorders>
            <w:vAlign w:val="center"/>
          </w:tcPr>
          <w:p w:rsidR="00D04B85" w:rsidRPr="00F97EF0" w:rsidRDefault="006636E5" w:rsidP="00102BE6">
            <w:pPr>
              <w:pStyle w:val="Normal-TableGrid-BR2"/>
              <w:jc w:val="right"/>
              <w:rPr>
                <w:rFonts w:ascii="Times New Roman" w:hAnsi="Times New Roman" w:cs="Times New Roman"/>
              </w:rPr>
            </w:pPr>
            <w:r>
              <w:rPr>
                <w:rFonts w:ascii="Times New Roman" w:hAnsi="Times New Roman" w:cs="Times New Roman"/>
              </w:rPr>
              <w:t>Percent</w:t>
            </w:r>
          </w:p>
        </w:tc>
      </w:tr>
      <w:tr w:rsidR="00554782" w:rsidRPr="00F97EF0" w:rsidTr="00BC0112">
        <w:tc>
          <w:tcPr>
            <w:tcW w:w="2340" w:type="dxa"/>
            <w:vAlign w:val="center"/>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1</w:t>
            </w:r>
          </w:p>
        </w:tc>
        <w:tc>
          <w:tcPr>
            <w:tcW w:w="5598" w:type="dxa"/>
            <w:gridSpan w:val="2"/>
            <w:vAlign w:val="center"/>
          </w:tcPr>
          <w:p w:rsidR="00554782" w:rsidRPr="00F97EF0" w:rsidRDefault="00554782" w:rsidP="00C353A9">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756" w:type="dxa"/>
            <w:vAlign w:val="center"/>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1</w:t>
            </w:r>
          </w:p>
        </w:tc>
        <w:tc>
          <w:tcPr>
            <w:tcW w:w="882" w:type="dxa"/>
            <w:vAlign w:val="center"/>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BC0112">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5598" w:type="dxa"/>
            <w:gridSpan w:val="2"/>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756"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w:t>
            </w:r>
          </w:p>
        </w:tc>
        <w:tc>
          <w:tcPr>
            <w:tcW w:w="882"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11.6%</w:t>
            </w:r>
          </w:p>
        </w:tc>
      </w:tr>
      <w:tr w:rsidR="00554782" w:rsidRPr="00F97EF0" w:rsidTr="00BC0112">
        <w:tc>
          <w:tcPr>
            <w:tcW w:w="2340" w:type="dxa"/>
            <w:vAlign w:val="center"/>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3</w:t>
            </w:r>
          </w:p>
        </w:tc>
        <w:tc>
          <w:tcPr>
            <w:tcW w:w="5598" w:type="dxa"/>
            <w:gridSpan w:val="2"/>
            <w:vAlign w:val="center"/>
          </w:tcPr>
          <w:p w:rsidR="00554782" w:rsidRPr="00F97EF0" w:rsidRDefault="00554782" w:rsidP="00C353A9">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756" w:type="dxa"/>
            <w:vAlign w:val="center"/>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120</w:t>
            </w:r>
          </w:p>
        </w:tc>
        <w:tc>
          <w:tcPr>
            <w:tcW w:w="882" w:type="dxa"/>
            <w:vAlign w:val="center"/>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63.5%</w:t>
            </w:r>
          </w:p>
        </w:tc>
      </w:tr>
      <w:tr w:rsidR="00D04B85" w:rsidRPr="00F97EF0" w:rsidTr="00BC0112">
        <w:tc>
          <w:tcPr>
            <w:tcW w:w="2340"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5598" w:type="dxa"/>
            <w:gridSpan w:val="2"/>
            <w:tcBorders>
              <w:bottom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756"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33</w:t>
            </w:r>
          </w:p>
        </w:tc>
        <w:tc>
          <w:tcPr>
            <w:tcW w:w="882"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17.5%</w:t>
            </w:r>
          </w:p>
        </w:tc>
      </w:tr>
      <w:tr w:rsidR="00554782" w:rsidRPr="00F97EF0" w:rsidTr="00BC011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340" w:type="dxa"/>
            <w:tcBorders>
              <w:top w:val="nil"/>
              <w:left w:val="nil"/>
              <w:bottom w:val="nil"/>
              <w:right w:val="nil"/>
            </w:tcBorders>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5</w:t>
            </w:r>
          </w:p>
        </w:tc>
        <w:tc>
          <w:tcPr>
            <w:tcW w:w="5598" w:type="dxa"/>
            <w:gridSpan w:val="2"/>
            <w:tcBorders>
              <w:top w:val="nil"/>
              <w:left w:val="nil"/>
              <w:bottom w:val="nil"/>
              <w:right w:val="nil"/>
            </w:tcBorders>
          </w:tcPr>
          <w:p w:rsidR="00554782" w:rsidRPr="00F97EF0" w:rsidRDefault="00554782" w:rsidP="00C353A9">
            <w:pPr>
              <w:pStyle w:val="Normal-TableGrid-BR2"/>
              <w:rPr>
                <w:rFonts w:ascii="Times New Roman" w:hAnsi="Times New Roman" w:cs="Times New Roman"/>
              </w:rPr>
            </w:pPr>
            <w:r w:rsidRPr="00F97EF0">
              <w:rPr>
                <w:rFonts w:ascii="Times New Roman" w:hAnsi="Times New Roman" w:cs="Times New Roman"/>
              </w:rPr>
              <w:t>Immigration strongly increases support of social policies.</w:t>
            </w:r>
          </w:p>
        </w:tc>
        <w:tc>
          <w:tcPr>
            <w:tcW w:w="756" w:type="dxa"/>
            <w:tcBorders>
              <w:top w:val="nil"/>
              <w:left w:val="nil"/>
              <w:bottom w:val="nil"/>
              <w:right w:val="nil"/>
            </w:tcBorders>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1</w:t>
            </w:r>
          </w:p>
        </w:tc>
        <w:tc>
          <w:tcPr>
            <w:tcW w:w="882" w:type="dxa"/>
            <w:tcBorders>
              <w:top w:val="nil"/>
              <w:left w:val="nil"/>
              <w:bottom w:val="nil"/>
              <w:right w:val="nil"/>
            </w:tcBorders>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0.5%</w:t>
            </w:r>
          </w:p>
        </w:tc>
      </w:tr>
      <w:tr w:rsidR="00554782" w:rsidRPr="00F97EF0" w:rsidTr="00BC0112">
        <w:trPr>
          <w:trHeight w:val="360"/>
        </w:trPr>
        <w:tc>
          <w:tcPr>
            <w:tcW w:w="2340" w:type="dxa"/>
            <w:tcBorders>
              <w:bottom w:val="single" w:sz="4" w:space="0" w:color="auto"/>
            </w:tcBorders>
            <w:vAlign w:val="center"/>
          </w:tcPr>
          <w:p w:rsidR="00554782" w:rsidRPr="00F97EF0" w:rsidRDefault="00554782" w:rsidP="00C353A9">
            <w:pPr>
              <w:pStyle w:val="Normal-TableGrid-BR2"/>
              <w:jc w:val="right"/>
              <w:rPr>
                <w:rFonts w:ascii="Times New Roman" w:hAnsi="Times New Roman" w:cs="Times New Roman"/>
              </w:rPr>
            </w:pPr>
            <w:r w:rsidRPr="00F97EF0">
              <w:rPr>
                <w:rFonts w:ascii="Times New Roman" w:hAnsi="Times New Roman" w:cs="Times New Roman"/>
              </w:rPr>
              <w:t>.a</w:t>
            </w:r>
          </w:p>
        </w:tc>
        <w:tc>
          <w:tcPr>
            <w:tcW w:w="5598" w:type="dxa"/>
            <w:gridSpan w:val="2"/>
            <w:tcBorders>
              <w:bottom w:val="single" w:sz="4" w:space="0" w:color="auto"/>
            </w:tcBorders>
            <w:vAlign w:val="center"/>
          </w:tcPr>
          <w:p w:rsidR="00554782" w:rsidRPr="00F97EF0" w:rsidRDefault="00554782" w:rsidP="00C353A9">
            <w:pPr>
              <w:pStyle w:val="Normal-TableGrid-BR2"/>
              <w:rPr>
                <w:rFonts w:ascii="Times New Roman" w:hAnsi="Times New Roman" w:cs="Times New Roman"/>
              </w:rPr>
            </w:pPr>
            <w:r>
              <w:rPr>
                <w:rFonts w:ascii="Times New Roman" w:hAnsi="Times New Roman" w:cs="Times New Roman"/>
              </w:rPr>
              <w:t>[missing]</w:t>
            </w:r>
          </w:p>
        </w:tc>
        <w:tc>
          <w:tcPr>
            <w:tcW w:w="756" w:type="dxa"/>
            <w:tcBorders>
              <w:bottom w:val="single" w:sz="4" w:space="0" w:color="auto"/>
            </w:tcBorders>
            <w:vAlign w:val="center"/>
          </w:tcPr>
          <w:p w:rsidR="00554782" w:rsidRPr="00F97EF0" w:rsidRDefault="00554782" w:rsidP="00C353A9">
            <w:pPr>
              <w:pStyle w:val="Normal-TableGrid-BR2"/>
              <w:jc w:val="right"/>
              <w:rPr>
                <w:rFonts w:ascii="Times New Roman" w:hAnsi="Times New Roman" w:cs="Times New Roman"/>
              </w:rPr>
            </w:pPr>
            <w:r>
              <w:rPr>
                <w:rFonts w:ascii="Times New Roman" w:hAnsi="Times New Roman" w:cs="Times New Roman"/>
              </w:rPr>
              <w:t>12</w:t>
            </w:r>
          </w:p>
        </w:tc>
        <w:tc>
          <w:tcPr>
            <w:tcW w:w="882" w:type="dxa"/>
            <w:tcBorders>
              <w:bottom w:val="single" w:sz="4" w:space="0" w:color="auto"/>
            </w:tcBorders>
            <w:vAlign w:val="center"/>
          </w:tcPr>
          <w:p w:rsidR="00554782" w:rsidRPr="00F97EF0" w:rsidRDefault="00554782" w:rsidP="00C353A9">
            <w:pPr>
              <w:pStyle w:val="Normal-TableGrid-BR2"/>
              <w:jc w:val="right"/>
              <w:rPr>
                <w:rFonts w:ascii="Times New Roman" w:hAnsi="Times New Roman" w:cs="Times New Roman"/>
              </w:rPr>
            </w:pPr>
            <w:r>
              <w:rPr>
                <w:rFonts w:ascii="Times New Roman" w:hAnsi="Times New Roman" w:cs="Times New Roman"/>
              </w:rPr>
              <w:t>6.3</w:t>
            </w:r>
            <w:r w:rsidRPr="00F97EF0">
              <w:rPr>
                <w:rFonts w:ascii="Times New Roman" w:hAnsi="Times New Roman" w:cs="Times New Roman"/>
              </w:rPr>
              <w:t>%</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63"/>
        <w:gridCol w:w="135"/>
        <w:gridCol w:w="540"/>
        <w:gridCol w:w="882"/>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belief_unempl_2</w:t>
            </w:r>
          </w:p>
        </w:tc>
        <w:tc>
          <w:tcPr>
            <w:tcW w:w="0" w:type="auto"/>
            <w:gridSpan w:val="2"/>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Unemployment</w:t>
            </w:r>
          </w:p>
        </w:tc>
        <w:tc>
          <w:tcPr>
            <w:tcW w:w="0" w:type="auto"/>
            <w:gridSpan w:val="2"/>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gridSpan w:val="2"/>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gridSpan w:val="2"/>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gridSpan w:val="2"/>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gridSpan w:val="2"/>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A366EE">
        <w:tc>
          <w:tcPr>
            <w:tcW w:w="0" w:type="auto"/>
            <w:tcBorders>
              <w:bottom w:val="single" w:sz="0" w:space="0" w:color="000000"/>
            </w:tcBorders>
            <w:vAlign w:val="center"/>
          </w:tcPr>
          <w:p w:rsidR="00D04B85" w:rsidRPr="00F97EF0" w:rsidRDefault="00BC0112" w:rsidP="00BC0112">
            <w:pPr>
              <w:pStyle w:val="Normal-TableGrid-BR2"/>
              <w:jc w:val="right"/>
              <w:rPr>
                <w:rFonts w:ascii="Times New Roman" w:hAnsi="Times New Roman" w:cs="Times New Roman"/>
              </w:rPr>
            </w:pPr>
            <w:r>
              <w:rPr>
                <w:rFonts w:ascii="Times New Roman" w:hAnsi="Times New Roman" w:cs="Times New Roman"/>
              </w:rPr>
              <w:t>Value</w:t>
            </w:r>
          </w:p>
        </w:tc>
        <w:tc>
          <w:tcPr>
            <w:tcW w:w="5463" w:type="dxa"/>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BC0112">
              <w:rPr>
                <w:rFonts w:ascii="Times New Roman" w:hAnsi="Times New Roman" w:cs="Times New Roman"/>
              </w:rPr>
              <w:t>abel</w:t>
            </w:r>
          </w:p>
        </w:tc>
        <w:tc>
          <w:tcPr>
            <w:tcW w:w="675" w:type="dxa"/>
            <w:gridSpan w:val="2"/>
            <w:tcBorders>
              <w:bottom w:val="single" w:sz="0" w:space="0" w:color="000000"/>
            </w:tcBorders>
            <w:vAlign w:val="center"/>
          </w:tcPr>
          <w:p w:rsidR="00D04B85" w:rsidRPr="00F97EF0" w:rsidRDefault="00BC0112" w:rsidP="00102BE6">
            <w:pPr>
              <w:pStyle w:val="Normal-TableGrid-BR2"/>
              <w:jc w:val="right"/>
              <w:rPr>
                <w:rFonts w:ascii="Times New Roman" w:hAnsi="Times New Roman" w:cs="Times New Roman"/>
              </w:rPr>
            </w:pPr>
            <w:r>
              <w:rPr>
                <w:rFonts w:ascii="Times New Roman" w:hAnsi="Times New Roman" w:cs="Times New Roman"/>
              </w:rPr>
              <w:t>Freq.</w:t>
            </w:r>
          </w:p>
        </w:tc>
        <w:tc>
          <w:tcPr>
            <w:tcW w:w="882" w:type="dxa"/>
            <w:tcBorders>
              <w:bottom w:val="single" w:sz="0" w:space="0" w:color="000000"/>
            </w:tcBorders>
            <w:vAlign w:val="center"/>
          </w:tcPr>
          <w:p w:rsidR="00D04B85" w:rsidRPr="00F97EF0" w:rsidRDefault="00BC0112" w:rsidP="00102BE6">
            <w:pPr>
              <w:pStyle w:val="Normal-TableGrid-BR2"/>
              <w:jc w:val="right"/>
              <w:rPr>
                <w:rFonts w:ascii="Times New Roman" w:hAnsi="Times New Roman" w:cs="Times New Roman"/>
              </w:rPr>
            </w:pPr>
            <w:r>
              <w:rPr>
                <w:rFonts w:ascii="Times New Roman" w:hAnsi="Times New Roman" w:cs="Times New Roman"/>
              </w:rPr>
              <w:t>Percent</w:t>
            </w:r>
          </w:p>
        </w:tc>
      </w:tr>
      <w:tr w:rsidR="00A366EE" w:rsidRPr="00F97EF0" w:rsidTr="00A366EE">
        <w:tc>
          <w:tcPr>
            <w:tcW w:w="2340" w:type="dxa"/>
            <w:tcBorders>
              <w:bottom w:val="nil"/>
            </w:tcBorders>
            <w:vAlign w:val="center"/>
          </w:tcPr>
          <w:p w:rsidR="00A366EE" w:rsidRPr="00F97EF0" w:rsidRDefault="00A366EE" w:rsidP="00C353A9">
            <w:pPr>
              <w:pStyle w:val="Normal-TableGrid-BR2"/>
              <w:jc w:val="right"/>
              <w:rPr>
                <w:rFonts w:ascii="Times New Roman" w:hAnsi="Times New Roman" w:cs="Times New Roman"/>
              </w:rPr>
            </w:pPr>
            <w:r w:rsidRPr="00F97EF0">
              <w:rPr>
                <w:rFonts w:ascii="Times New Roman" w:hAnsi="Times New Roman" w:cs="Times New Roman"/>
              </w:rPr>
              <w:t>1</w:t>
            </w:r>
          </w:p>
        </w:tc>
        <w:tc>
          <w:tcPr>
            <w:tcW w:w="5463" w:type="dxa"/>
            <w:tcBorders>
              <w:bottom w:val="nil"/>
            </w:tcBorders>
            <w:vAlign w:val="center"/>
          </w:tcPr>
          <w:p w:rsidR="00A366EE" w:rsidRPr="00F97EF0" w:rsidRDefault="00A366EE" w:rsidP="00C353A9">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675" w:type="dxa"/>
            <w:gridSpan w:val="2"/>
            <w:tcBorders>
              <w:bottom w:val="nil"/>
            </w:tcBorders>
            <w:vAlign w:val="center"/>
          </w:tcPr>
          <w:p w:rsidR="00A366EE" w:rsidRPr="00F97EF0" w:rsidRDefault="00A366EE" w:rsidP="00C353A9">
            <w:pPr>
              <w:pStyle w:val="Normal-TableGrid-BR2"/>
              <w:jc w:val="right"/>
              <w:rPr>
                <w:rFonts w:ascii="Times New Roman" w:hAnsi="Times New Roman" w:cs="Times New Roman"/>
              </w:rPr>
            </w:pPr>
            <w:r w:rsidRPr="00F97EF0">
              <w:rPr>
                <w:rFonts w:ascii="Times New Roman" w:hAnsi="Times New Roman" w:cs="Times New Roman"/>
              </w:rPr>
              <w:t>10</w:t>
            </w:r>
          </w:p>
        </w:tc>
        <w:tc>
          <w:tcPr>
            <w:tcW w:w="882" w:type="dxa"/>
            <w:tcBorders>
              <w:bottom w:val="nil"/>
            </w:tcBorders>
            <w:vAlign w:val="center"/>
          </w:tcPr>
          <w:p w:rsidR="00A366EE" w:rsidRPr="00F97EF0" w:rsidRDefault="00A366EE" w:rsidP="00C353A9">
            <w:pPr>
              <w:pStyle w:val="Normal-TableGrid-BR2"/>
              <w:jc w:val="right"/>
              <w:rPr>
                <w:rFonts w:ascii="Times New Roman" w:hAnsi="Times New Roman" w:cs="Times New Roman"/>
              </w:rPr>
            </w:pPr>
            <w:r w:rsidRPr="00F97EF0">
              <w:rPr>
                <w:rFonts w:ascii="Times New Roman" w:hAnsi="Times New Roman" w:cs="Times New Roman"/>
              </w:rPr>
              <w:t>5.3%</w:t>
            </w:r>
          </w:p>
        </w:tc>
      </w:tr>
      <w:tr w:rsidR="00D04B85" w:rsidRPr="00F97EF0" w:rsidTr="00A366EE">
        <w:tc>
          <w:tcPr>
            <w:tcW w:w="2340" w:type="dxa"/>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5463" w:type="dxa"/>
            <w:tcBorders>
              <w:top w:val="nil"/>
              <w:left w:val="nil"/>
              <w:bottom w:val="nil"/>
              <w:right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675" w:type="dxa"/>
            <w:gridSpan w:val="2"/>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95</w:t>
            </w:r>
          </w:p>
        </w:tc>
        <w:tc>
          <w:tcPr>
            <w:tcW w:w="882" w:type="dxa"/>
            <w:tcBorders>
              <w:top w:val="nil"/>
              <w:left w:val="nil"/>
              <w:bottom w:val="nil"/>
              <w:right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50.3%</w:t>
            </w:r>
          </w:p>
        </w:tc>
      </w:tr>
      <w:tr w:rsidR="00D04B85" w:rsidRPr="00F97EF0" w:rsidTr="00A366EE">
        <w:tc>
          <w:tcPr>
            <w:tcW w:w="2340" w:type="dxa"/>
            <w:tcBorders>
              <w:top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5463" w:type="dxa"/>
            <w:tcBorders>
              <w:top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675" w:type="dxa"/>
            <w:gridSpan w:val="2"/>
            <w:tcBorders>
              <w:top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w:t>
            </w:r>
          </w:p>
        </w:tc>
        <w:tc>
          <w:tcPr>
            <w:tcW w:w="882" w:type="dxa"/>
            <w:tcBorders>
              <w:top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28.0%</w:t>
            </w:r>
          </w:p>
        </w:tc>
      </w:tr>
      <w:tr w:rsidR="00A366EE" w:rsidRPr="00F97EF0" w:rsidTr="00C353A9">
        <w:tc>
          <w:tcPr>
            <w:tcW w:w="2340" w:type="dxa"/>
            <w:vAlign w:val="center"/>
          </w:tcPr>
          <w:p w:rsidR="00A366EE" w:rsidRPr="00F97EF0" w:rsidRDefault="00A366EE" w:rsidP="00C353A9">
            <w:pPr>
              <w:pStyle w:val="Normal-TableGrid-BR2"/>
              <w:jc w:val="right"/>
              <w:rPr>
                <w:rFonts w:ascii="Times New Roman" w:hAnsi="Times New Roman" w:cs="Times New Roman"/>
              </w:rPr>
            </w:pPr>
            <w:r w:rsidRPr="00F97EF0">
              <w:rPr>
                <w:rFonts w:ascii="Times New Roman" w:hAnsi="Times New Roman" w:cs="Times New Roman"/>
              </w:rPr>
              <w:t>4</w:t>
            </w:r>
          </w:p>
        </w:tc>
        <w:tc>
          <w:tcPr>
            <w:tcW w:w="5463" w:type="dxa"/>
            <w:vAlign w:val="center"/>
          </w:tcPr>
          <w:p w:rsidR="00A366EE" w:rsidRPr="00F97EF0" w:rsidRDefault="00A366EE" w:rsidP="00C353A9">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675" w:type="dxa"/>
            <w:gridSpan w:val="2"/>
            <w:vAlign w:val="center"/>
          </w:tcPr>
          <w:p w:rsidR="00A366EE" w:rsidRPr="00F97EF0" w:rsidRDefault="00A366EE" w:rsidP="00C353A9">
            <w:pPr>
              <w:pStyle w:val="Normal-TableGrid-BR2"/>
              <w:jc w:val="right"/>
              <w:rPr>
                <w:rFonts w:ascii="Times New Roman" w:hAnsi="Times New Roman" w:cs="Times New Roman"/>
              </w:rPr>
            </w:pPr>
            <w:r w:rsidRPr="00F97EF0">
              <w:rPr>
                <w:rFonts w:ascii="Times New Roman" w:hAnsi="Times New Roman" w:cs="Times New Roman"/>
              </w:rPr>
              <w:t>19</w:t>
            </w:r>
          </w:p>
        </w:tc>
        <w:tc>
          <w:tcPr>
            <w:tcW w:w="882" w:type="dxa"/>
            <w:vAlign w:val="center"/>
          </w:tcPr>
          <w:p w:rsidR="00A366EE" w:rsidRPr="00F97EF0" w:rsidRDefault="00A366EE" w:rsidP="00C353A9">
            <w:pPr>
              <w:pStyle w:val="Normal-TableGrid-BR2"/>
              <w:jc w:val="right"/>
              <w:rPr>
                <w:rFonts w:ascii="Times New Roman" w:hAnsi="Times New Roman" w:cs="Times New Roman"/>
              </w:rPr>
            </w:pPr>
            <w:r w:rsidRPr="00F97EF0">
              <w:rPr>
                <w:rFonts w:ascii="Times New Roman" w:hAnsi="Times New Roman" w:cs="Times New Roman"/>
              </w:rPr>
              <w:t>10.1%</w:t>
            </w:r>
          </w:p>
        </w:tc>
      </w:tr>
      <w:tr w:rsidR="00A366EE" w:rsidRPr="00F97EF0" w:rsidTr="00A366E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340" w:type="dxa"/>
            <w:tcBorders>
              <w:top w:val="nil"/>
              <w:left w:val="nil"/>
              <w:bottom w:val="nil"/>
              <w:right w:val="nil"/>
            </w:tcBorders>
          </w:tcPr>
          <w:p w:rsidR="00A366EE" w:rsidRPr="00F97EF0" w:rsidRDefault="00A366EE" w:rsidP="00C353A9">
            <w:pPr>
              <w:pStyle w:val="Normal-TableGrid-BR2"/>
              <w:jc w:val="right"/>
              <w:rPr>
                <w:rFonts w:ascii="Times New Roman" w:hAnsi="Times New Roman" w:cs="Times New Roman"/>
              </w:rPr>
            </w:pPr>
            <w:r w:rsidRPr="00F97EF0">
              <w:rPr>
                <w:rFonts w:ascii="Times New Roman" w:hAnsi="Times New Roman" w:cs="Times New Roman"/>
              </w:rPr>
              <w:t>5</w:t>
            </w:r>
          </w:p>
        </w:tc>
        <w:tc>
          <w:tcPr>
            <w:tcW w:w="5598" w:type="dxa"/>
            <w:gridSpan w:val="2"/>
            <w:tcBorders>
              <w:top w:val="nil"/>
              <w:left w:val="nil"/>
              <w:bottom w:val="nil"/>
              <w:right w:val="nil"/>
            </w:tcBorders>
          </w:tcPr>
          <w:p w:rsidR="00A366EE" w:rsidRPr="00F97EF0" w:rsidRDefault="00A366EE" w:rsidP="00C353A9">
            <w:pPr>
              <w:pStyle w:val="Normal-TableGrid-BR2"/>
              <w:rPr>
                <w:rFonts w:ascii="Times New Roman" w:hAnsi="Times New Roman" w:cs="Times New Roman"/>
              </w:rPr>
            </w:pPr>
            <w:r w:rsidRPr="00F97EF0">
              <w:rPr>
                <w:rFonts w:ascii="Times New Roman" w:hAnsi="Times New Roman" w:cs="Times New Roman"/>
              </w:rPr>
              <w:t>Immigration strongly increases support of social policies.</w:t>
            </w:r>
          </w:p>
        </w:tc>
        <w:tc>
          <w:tcPr>
            <w:tcW w:w="540" w:type="dxa"/>
            <w:tcBorders>
              <w:top w:val="nil"/>
              <w:left w:val="nil"/>
              <w:bottom w:val="nil"/>
              <w:right w:val="nil"/>
            </w:tcBorders>
          </w:tcPr>
          <w:p w:rsidR="00A366EE" w:rsidRPr="00F97EF0" w:rsidRDefault="00A366EE" w:rsidP="00C353A9">
            <w:pPr>
              <w:pStyle w:val="Normal-TableGrid-BR2"/>
              <w:jc w:val="right"/>
              <w:rPr>
                <w:rFonts w:ascii="Times New Roman" w:hAnsi="Times New Roman" w:cs="Times New Roman"/>
              </w:rPr>
            </w:pPr>
            <w:r>
              <w:rPr>
                <w:rFonts w:ascii="Times New Roman" w:hAnsi="Times New Roman" w:cs="Times New Roman"/>
              </w:rPr>
              <w:t>0</w:t>
            </w:r>
          </w:p>
        </w:tc>
        <w:tc>
          <w:tcPr>
            <w:tcW w:w="882" w:type="dxa"/>
            <w:tcBorders>
              <w:top w:val="nil"/>
              <w:left w:val="nil"/>
              <w:bottom w:val="nil"/>
              <w:right w:val="nil"/>
            </w:tcBorders>
          </w:tcPr>
          <w:p w:rsidR="00A366EE" w:rsidRPr="00F97EF0" w:rsidRDefault="00A366EE" w:rsidP="00C353A9">
            <w:pPr>
              <w:pStyle w:val="Normal-TableGrid-BR2"/>
              <w:jc w:val="right"/>
              <w:rPr>
                <w:rFonts w:ascii="Times New Roman" w:hAnsi="Times New Roman" w:cs="Times New Roman"/>
              </w:rPr>
            </w:pPr>
            <w:r>
              <w:rPr>
                <w:rFonts w:ascii="Times New Roman" w:hAnsi="Times New Roman" w:cs="Times New Roman"/>
              </w:rPr>
              <w:t>0.0</w:t>
            </w:r>
            <w:r w:rsidRPr="00F97EF0">
              <w:rPr>
                <w:rFonts w:ascii="Times New Roman" w:hAnsi="Times New Roman" w:cs="Times New Roman"/>
              </w:rPr>
              <w:t>%</w:t>
            </w:r>
          </w:p>
        </w:tc>
      </w:tr>
      <w:tr w:rsidR="00D04B85" w:rsidRPr="00F97EF0" w:rsidTr="00A366EE">
        <w:tc>
          <w:tcPr>
            <w:tcW w:w="2340" w:type="dxa"/>
            <w:tcBorders>
              <w:bottom w:val="single" w:sz="4" w:space="0" w:color="auto"/>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5463" w:type="dxa"/>
            <w:tcBorders>
              <w:bottom w:val="single" w:sz="4" w:space="0" w:color="auto"/>
            </w:tcBorders>
            <w:vAlign w:val="center"/>
          </w:tcPr>
          <w:p w:rsidR="00D04B85" w:rsidRPr="00F97EF0" w:rsidRDefault="00BC0112" w:rsidP="00102BE6">
            <w:pPr>
              <w:pStyle w:val="Normal-TableGrid-BR2"/>
              <w:rPr>
                <w:rFonts w:ascii="Times New Roman" w:hAnsi="Times New Roman" w:cs="Times New Roman"/>
              </w:rPr>
            </w:pPr>
            <w:r>
              <w:rPr>
                <w:rFonts w:ascii="Times New Roman" w:hAnsi="Times New Roman" w:cs="Times New Roman"/>
              </w:rPr>
              <w:t>[missing]</w:t>
            </w:r>
          </w:p>
        </w:tc>
        <w:tc>
          <w:tcPr>
            <w:tcW w:w="675" w:type="dxa"/>
            <w:gridSpan w:val="2"/>
            <w:tcBorders>
              <w:bottom w:val="single" w:sz="4" w:space="0" w:color="auto"/>
            </w:tcBorders>
            <w:vAlign w:val="center"/>
          </w:tcPr>
          <w:p w:rsidR="00D04B85" w:rsidRPr="00F97EF0" w:rsidRDefault="00BC0112" w:rsidP="00102BE6">
            <w:pPr>
              <w:pStyle w:val="Normal-TableGrid-BR2"/>
              <w:jc w:val="right"/>
              <w:rPr>
                <w:rFonts w:ascii="Times New Roman" w:hAnsi="Times New Roman" w:cs="Times New Roman"/>
              </w:rPr>
            </w:pPr>
            <w:r>
              <w:rPr>
                <w:rFonts w:ascii="Times New Roman" w:hAnsi="Times New Roman" w:cs="Times New Roman"/>
              </w:rPr>
              <w:t>12</w:t>
            </w:r>
          </w:p>
        </w:tc>
        <w:tc>
          <w:tcPr>
            <w:tcW w:w="882" w:type="dxa"/>
            <w:tcBorders>
              <w:bottom w:val="single" w:sz="4" w:space="0" w:color="auto"/>
            </w:tcBorders>
            <w:vAlign w:val="center"/>
          </w:tcPr>
          <w:p w:rsidR="00D04B85" w:rsidRPr="00F97EF0" w:rsidRDefault="00BC0112" w:rsidP="00102BE6">
            <w:pPr>
              <w:pStyle w:val="Normal-TableGrid-BR2"/>
              <w:jc w:val="right"/>
              <w:rPr>
                <w:rFonts w:ascii="Times New Roman" w:hAnsi="Times New Roman" w:cs="Times New Roman"/>
              </w:rPr>
            </w:pPr>
            <w:r>
              <w:rPr>
                <w:rFonts w:ascii="Times New Roman" w:hAnsi="Times New Roman" w:cs="Times New Roman"/>
              </w:rPr>
              <w:t>6.3</w:t>
            </w:r>
            <w:r w:rsidR="00D04B85" w:rsidRPr="00F97EF0">
              <w:rPr>
                <w:rFonts w:ascii="Times New Roman" w:hAnsi="Times New Roman" w:cs="Times New Roman"/>
              </w:rPr>
              <w:t>%</w:t>
            </w:r>
          </w:p>
        </w:tc>
      </w:tr>
    </w:tbl>
    <w:p w:rsidR="00D04B85" w:rsidRDefault="00D04B85" w:rsidP="00D04B85"/>
    <w:p w:rsidR="00A366EE" w:rsidRDefault="00A366EE" w:rsidP="00D04B85"/>
    <w:p w:rsidR="00A366EE" w:rsidRPr="00F97EF0" w:rsidRDefault="00A366EE"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728"/>
        <w:gridCol w:w="5985"/>
        <w:gridCol w:w="675"/>
        <w:gridCol w:w="972"/>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belief_income_2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Income redistribution</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BC0112">
        <w:tc>
          <w:tcPr>
            <w:tcW w:w="1728" w:type="dxa"/>
            <w:tcBorders>
              <w:bottom w:val="single" w:sz="0" w:space="0" w:color="000000"/>
            </w:tcBorders>
            <w:vAlign w:val="center"/>
          </w:tcPr>
          <w:p w:rsidR="00D04B85" w:rsidRPr="00F97EF0" w:rsidRDefault="00BC0112" w:rsidP="00BC0112">
            <w:pPr>
              <w:pStyle w:val="Normal-TableGrid-BR2"/>
              <w:jc w:val="right"/>
              <w:rPr>
                <w:rFonts w:ascii="Times New Roman" w:hAnsi="Times New Roman" w:cs="Times New Roman"/>
              </w:rPr>
            </w:pPr>
            <w:r>
              <w:rPr>
                <w:rFonts w:ascii="Times New Roman" w:hAnsi="Times New Roman" w:cs="Times New Roman"/>
              </w:rPr>
              <w:t>Value</w:t>
            </w:r>
          </w:p>
        </w:tc>
        <w:tc>
          <w:tcPr>
            <w:tcW w:w="5985" w:type="dxa"/>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BC0112">
              <w:rPr>
                <w:rFonts w:ascii="Times New Roman" w:hAnsi="Times New Roman" w:cs="Times New Roman"/>
              </w:rPr>
              <w:t>abel</w:t>
            </w:r>
          </w:p>
        </w:tc>
        <w:tc>
          <w:tcPr>
            <w:tcW w:w="675" w:type="dxa"/>
            <w:tcBorders>
              <w:bottom w:val="single" w:sz="0" w:space="0" w:color="000000"/>
            </w:tcBorders>
            <w:vAlign w:val="center"/>
          </w:tcPr>
          <w:p w:rsidR="00D04B85" w:rsidRPr="00F97EF0" w:rsidRDefault="00BC0112" w:rsidP="00102BE6">
            <w:pPr>
              <w:pStyle w:val="Normal-TableGrid-BR2"/>
              <w:jc w:val="right"/>
              <w:rPr>
                <w:rFonts w:ascii="Times New Roman" w:hAnsi="Times New Roman" w:cs="Times New Roman"/>
              </w:rPr>
            </w:pPr>
            <w:r>
              <w:rPr>
                <w:rFonts w:ascii="Times New Roman" w:hAnsi="Times New Roman" w:cs="Times New Roman"/>
              </w:rPr>
              <w:t>Freq.</w:t>
            </w:r>
          </w:p>
        </w:tc>
        <w:tc>
          <w:tcPr>
            <w:tcW w:w="0" w:type="auto"/>
            <w:tcBorders>
              <w:bottom w:val="single" w:sz="0" w:space="0" w:color="000000"/>
            </w:tcBorders>
            <w:vAlign w:val="center"/>
          </w:tcPr>
          <w:p w:rsidR="00D04B85" w:rsidRPr="00F97EF0" w:rsidRDefault="00BC0112" w:rsidP="00102BE6">
            <w:pPr>
              <w:pStyle w:val="Normal-TableGrid-BR2"/>
              <w:jc w:val="right"/>
              <w:rPr>
                <w:rFonts w:ascii="Times New Roman" w:hAnsi="Times New Roman" w:cs="Times New Roman"/>
              </w:rPr>
            </w:pPr>
            <w:r>
              <w:rPr>
                <w:rFonts w:ascii="Times New Roman" w:hAnsi="Times New Roman" w:cs="Times New Roman"/>
              </w:rPr>
              <w:t>Percent</w:t>
            </w:r>
          </w:p>
        </w:tc>
      </w:tr>
      <w:tr w:rsidR="00D04B85" w:rsidRPr="00F97EF0" w:rsidTr="00BC0112">
        <w:tc>
          <w:tcPr>
            <w:tcW w:w="1728"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5985" w:type="dxa"/>
            <w:tcBorders>
              <w:top w:val="single" w:sz="0" w:space="0" w:color="000000"/>
            </w:tcBorders>
            <w:vAlign w:val="center"/>
          </w:tcPr>
          <w:p w:rsidR="00D04B85" w:rsidRPr="00F97EF0" w:rsidRDefault="00BC0112" w:rsidP="00102BE6">
            <w:pPr>
              <w:pStyle w:val="Normal-TableGrid-BR2"/>
              <w:rPr>
                <w:rFonts w:ascii="Times New Roman" w:hAnsi="Times New Roman" w:cs="Times New Roman"/>
              </w:rPr>
            </w:pPr>
            <w:r>
              <w:rPr>
                <w:rFonts w:ascii="Times New Roman" w:hAnsi="Times New Roman" w:cs="Times New Roman"/>
              </w:rPr>
              <w:t>[missing]</w:t>
            </w:r>
          </w:p>
        </w:tc>
        <w:tc>
          <w:tcPr>
            <w:tcW w:w="675" w:type="dxa"/>
            <w:tcBorders>
              <w:top w:val="single" w:sz="0" w:space="0" w:color="000000"/>
            </w:tcBorders>
            <w:vAlign w:val="center"/>
          </w:tcPr>
          <w:p w:rsidR="00D04B85" w:rsidRPr="00F97EF0" w:rsidRDefault="00A366EE" w:rsidP="00102BE6">
            <w:pPr>
              <w:pStyle w:val="Normal-TableGrid-BR2"/>
              <w:jc w:val="right"/>
              <w:rPr>
                <w:rFonts w:ascii="Times New Roman" w:hAnsi="Times New Roman" w:cs="Times New Roman"/>
              </w:rPr>
            </w:pPr>
            <w:r>
              <w:rPr>
                <w:rFonts w:ascii="Times New Roman" w:hAnsi="Times New Roman" w:cs="Times New Roman"/>
              </w:rPr>
              <w:t>14</w:t>
            </w:r>
          </w:p>
        </w:tc>
        <w:tc>
          <w:tcPr>
            <w:tcW w:w="972" w:type="dxa"/>
            <w:tcBorders>
              <w:top w:val="single" w:sz="0" w:space="0" w:color="000000"/>
            </w:tcBorders>
            <w:vAlign w:val="center"/>
          </w:tcPr>
          <w:p w:rsidR="00D04B85" w:rsidRPr="00F97EF0" w:rsidRDefault="00A366EE" w:rsidP="00102BE6">
            <w:pPr>
              <w:pStyle w:val="Normal-TableGrid-BR2"/>
              <w:jc w:val="right"/>
              <w:rPr>
                <w:rFonts w:ascii="Times New Roman" w:hAnsi="Times New Roman" w:cs="Times New Roman"/>
              </w:rPr>
            </w:pPr>
            <w:r>
              <w:rPr>
                <w:rFonts w:ascii="Times New Roman" w:hAnsi="Times New Roman" w:cs="Times New Roman"/>
              </w:rPr>
              <w:t>7.4</w:t>
            </w:r>
            <w:r w:rsidR="00D04B85" w:rsidRPr="00F97EF0">
              <w:rPr>
                <w:rFonts w:ascii="Times New Roman" w:hAnsi="Times New Roman" w:cs="Times New Roman"/>
              </w:rPr>
              <w:t>%</w:t>
            </w:r>
          </w:p>
        </w:tc>
      </w:tr>
      <w:tr w:rsidR="00D04B85" w:rsidRPr="00F97EF0" w:rsidTr="00BC0112">
        <w:tc>
          <w:tcPr>
            <w:tcW w:w="1728"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5985"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675"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972"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r>
      <w:tr w:rsidR="00BC0112" w:rsidRPr="00F97EF0" w:rsidTr="00C353A9">
        <w:tc>
          <w:tcPr>
            <w:tcW w:w="1728" w:type="dxa"/>
            <w:vAlign w:val="center"/>
          </w:tcPr>
          <w:p w:rsidR="00BC0112" w:rsidRPr="00F97EF0" w:rsidRDefault="00BC0112" w:rsidP="00C353A9">
            <w:pPr>
              <w:pStyle w:val="Normal-TableGrid-BR2"/>
              <w:jc w:val="right"/>
              <w:rPr>
                <w:rFonts w:ascii="Times New Roman" w:hAnsi="Times New Roman" w:cs="Times New Roman"/>
              </w:rPr>
            </w:pPr>
            <w:r w:rsidRPr="00F97EF0">
              <w:rPr>
                <w:rFonts w:ascii="Times New Roman" w:hAnsi="Times New Roman" w:cs="Times New Roman"/>
              </w:rPr>
              <w:t>2</w:t>
            </w:r>
          </w:p>
        </w:tc>
        <w:tc>
          <w:tcPr>
            <w:tcW w:w="5985" w:type="dxa"/>
            <w:vAlign w:val="center"/>
          </w:tcPr>
          <w:p w:rsidR="00BC0112" w:rsidRPr="00F97EF0" w:rsidRDefault="00BC0112" w:rsidP="00C353A9">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675" w:type="dxa"/>
            <w:vAlign w:val="center"/>
          </w:tcPr>
          <w:p w:rsidR="00BC0112" w:rsidRPr="00F97EF0" w:rsidRDefault="00BC0112" w:rsidP="00C353A9">
            <w:pPr>
              <w:pStyle w:val="Normal-TableGrid-BR2"/>
              <w:jc w:val="right"/>
              <w:rPr>
                <w:rFonts w:ascii="Times New Roman" w:hAnsi="Times New Roman" w:cs="Times New Roman"/>
              </w:rPr>
            </w:pPr>
            <w:r w:rsidRPr="00F97EF0">
              <w:rPr>
                <w:rFonts w:ascii="Times New Roman" w:hAnsi="Times New Roman" w:cs="Times New Roman"/>
              </w:rPr>
              <w:t>84</w:t>
            </w:r>
          </w:p>
        </w:tc>
        <w:tc>
          <w:tcPr>
            <w:tcW w:w="972" w:type="dxa"/>
            <w:vAlign w:val="center"/>
          </w:tcPr>
          <w:p w:rsidR="00BC0112" w:rsidRPr="00F97EF0" w:rsidRDefault="00BC0112" w:rsidP="00C353A9">
            <w:pPr>
              <w:pStyle w:val="Normal-TableGrid-BR2"/>
              <w:jc w:val="right"/>
              <w:rPr>
                <w:rFonts w:ascii="Times New Roman" w:hAnsi="Times New Roman" w:cs="Times New Roman"/>
              </w:rPr>
            </w:pPr>
            <w:r w:rsidRPr="00F97EF0">
              <w:rPr>
                <w:rFonts w:ascii="Times New Roman" w:hAnsi="Times New Roman" w:cs="Times New Roman"/>
              </w:rPr>
              <w:t>44.4%</w:t>
            </w:r>
          </w:p>
        </w:tc>
      </w:tr>
      <w:tr w:rsidR="00D04B85" w:rsidRPr="00F97EF0" w:rsidTr="00BC0112">
        <w:tc>
          <w:tcPr>
            <w:tcW w:w="1728"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5985"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675"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71</w:t>
            </w:r>
          </w:p>
        </w:tc>
        <w:tc>
          <w:tcPr>
            <w:tcW w:w="972"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37.6%</w:t>
            </w:r>
          </w:p>
        </w:tc>
      </w:tr>
      <w:tr w:rsidR="00D04B85" w:rsidRPr="00F97EF0" w:rsidTr="003B5206">
        <w:tc>
          <w:tcPr>
            <w:tcW w:w="1728"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5985" w:type="dxa"/>
            <w:tcBorders>
              <w:bottom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675"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c>
          <w:tcPr>
            <w:tcW w:w="972"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5.8%</w:t>
            </w:r>
          </w:p>
        </w:tc>
      </w:tr>
      <w:tr w:rsidR="00A366EE" w:rsidRPr="00F97EF0" w:rsidTr="003B520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60"/>
        </w:trPr>
        <w:tc>
          <w:tcPr>
            <w:tcW w:w="1728" w:type="dxa"/>
            <w:tcBorders>
              <w:top w:val="nil"/>
              <w:left w:val="nil"/>
              <w:bottom w:val="single" w:sz="4" w:space="0" w:color="auto"/>
              <w:right w:val="nil"/>
            </w:tcBorders>
          </w:tcPr>
          <w:p w:rsidR="00A366EE" w:rsidRPr="00F97EF0" w:rsidRDefault="00A366EE" w:rsidP="00C353A9">
            <w:pPr>
              <w:pStyle w:val="Normal-TableGrid-BR2"/>
              <w:jc w:val="right"/>
              <w:rPr>
                <w:rFonts w:ascii="Times New Roman" w:hAnsi="Times New Roman" w:cs="Times New Roman"/>
              </w:rPr>
            </w:pPr>
            <w:r>
              <w:rPr>
                <w:rFonts w:ascii="Times New Roman" w:hAnsi="Times New Roman" w:cs="Times New Roman"/>
              </w:rPr>
              <w:t>5</w:t>
            </w:r>
          </w:p>
        </w:tc>
        <w:tc>
          <w:tcPr>
            <w:tcW w:w="5985" w:type="dxa"/>
            <w:tcBorders>
              <w:top w:val="nil"/>
              <w:left w:val="nil"/>
              <w:bottom w:val="single" w:sz="4" w:space="0" w:color="auto"/>
              <w:right w:val="nil"/>
            </w:tcBorders>
          </w:tcPr>
          <w:p w:rsidR="00A366EE" w:rsidRPr="00F97EF0" w:rsidRDefault="00A366EE" w:rsidP="00A366EE">
            <w:pPr>
              <w:pStyle w:val="Normal-TableGrid-BR2"/>
              <w:rPr>
                <w:rFonts w:ascii="Times New Roman" w:hAnsi="Times New Roman" w:cs="Times New Roman"/>
              </w:rPr>
            </w:pPr>
            <w:r w:rsidRPr="00F97EF0">
              <w:rPr>
                <w:rFonts w:ascii="Times New Roman" w:hAnsi="Times New Roman" w:cs="Times New Roman"/>
              </w:rPr>
              <w:t xml:space="preserve">Immigration </w:t>
            </w:r>
            <w:r>
              <w:rPr>
                <w:rFonts w:ascii="Times New Roman" w:hAnsi="Times New Roman" w:cs="Times New Roman"/>
              </w:rPr>
              <w:t>strongly</w:t>
            </w:r>
            <w:r w:rsidRPr="00F97EF0">
              <w:rPr>
                <w:rFonts w:ascii="Times New Roman" w:hAnsi="Times New Roman" w:cs="Times New Roman"/>
              </w:rPr>
              <w:t xml:space="preserve"> increases support of social policies.</w:t>
            </w:r>
          </w:p>
        </w:tc>
        <w:tc>
          <w:tcPr>
            <w:tcW w:w="675" w:type="dxa"/>
            <w:tcBorders>
              <w:top w:val="nil"/>
              <w:left w:val="nil"/>
              <w:bottom w:val="single" w:sz="4" w:space="0" w:color="auto"/>
              <w:right w:val="nil"/>
            </w:tcBorders>
          </w:tcPr>
          <w:p w:rsidR="00A366EE" w:rsidRPr="00F97EF0" w:rsidRDefault="00A366EE" w:rsidP="00C353A9">
            <w:pPr>
              <w:pStyle w:val="Normal-TableGrid-BR2"/>
              <w:jc w:val="right"/>
              <w:rPr>
                <w:rFonts w:ascii="Times New Roman" w:hAnsi="Times New Roman" w:cs="Times New Roman"/>
              </w:rPr>
            </w:pPr>
            <w:r>
              <w:rPr>
                <w:rFonts w:ascii="Times New Roman" w:hAnsi="Times New Roman" w:cs="Times New Roman"/>
              </w:rPr>
              <w:t>0</w:t>
            </w:r>
          </w:p>
        </w:tc>
        <w:tc>
          <w:tcPr>
            <w:tcW w:w="972" w:type="dxa"/>
            <w:tcBorders>
              <w:top w:val="nil"/>
              <w:left w:val="nil"/>
              <w:bottom w:val="single" w:sz="4" w:space="0" w:color="auto"/>
              <w:right w:val="nil"/>
            </w:tcBorders>
          </w:tcPr>
          <w:p w:rsidR="00A366EE" w:rsidRPr="00F97EF0" w:rsidRDefault="00A366EE" w:rsidP="00C353A9">
            <w:pPr>
              <w:pStyle w:val="Normal-TableGrid-BR2"/>
              <w:jc w:val="right"/>
              <w:rPr>
                <w:rFonts w:ascii="Times New Roman" w:hAnsi="Times New Roman" w:cs="Times New Roman"/>
              </w:rPr>
            </w:pPr>
            <w:r>
              <w:rPr>
                <w:rFonts w:ascii="Times New Roman" w:hAnsi="Times New Roman" w:cs="Times New Roman"/>
              </w:rPr>
              <w:t>0.0</w:t>
            </w:r>
            <w:r w:rsidRPr="00F97EF0">
              <w:rPr>
                <w:rFonts w:ascii="Times New Roman" w:hAnsi="Times New Roman" w:cs="Times New Roman"/>
              </w:rPr>
              <w:t>%</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673"/>
        <w:gridCol w:w="681"/>
        <w:gridCol w:w="882"/>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belief_housing_2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A366EE">
        <w:trPr>
          <w:trHeight w:val="297"/>
        </w:trPr>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Housing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3B5206">
        <w:tc>
          <w:tcPr>
            <w:tcW w:w="0" w:type="auto"/>
            <w:tcBorders>
              <w:bottom w:val="single" w:sz="0" w:space="0" w:color="000000"/>
            </w:tcBorders>
            <w:vAlign w:val="center"/>
          </w:tcPr>
          <w:p w:rsidR="00D04B85" w:rsidRPr="00F97EF0" w:rsidRDefault="00A366EE" w:rsidP="00A366EE">
            <w:pPr>
              <w:pStyle w:val="Normal-TableGrid-BR2"/>
              <w:jc w:val="right"/>
              <w:rPr>
                <w:rFonts w:ascii="Times New Roman" w:hAnsi="Times New Roman" w:cs="Times New Roman"/>
              </w:rPr>
            </w:pPr>
            <w:r>
              <w:rPr>
                <w:rFonts w:ascii="Times New Roman" w:hAnsi="Times New Roman" w:cs="Times New Roman"/>
              </w:rPr>
              <w:t>Value</w:t>
            </w:r>
          </w:p>
        </w:tc>
        <w:tc>
          <w:tcPr>
            <w:tcW w:w="5673" w:type="dxa"/>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A366EE">
              <w:rPr>
                <w:rFonts w:ascii="Times New Roman" w:hAnsi="Times New Roman" w:cs="Times New Roman"/>
              </w:rPr>
              <w:t>abel</w:t>
            </w:r>
          </w:p>
        </w:tc>
        <w:tc>
          <w:tcPr>
            <w:tcW w:w="681" w:type="dxa"/>
            <w:tcBorders>
              <w:bottom w:val="single" w:sz="0" w:space="0" w:color="000000"/>
            </w:tcBorders>
            <w:vAlign w:val="center"/>
          </w:tcPr>
          <w:p w:rsidR="00D04B85" w:rsidRPr="00F97EF0" w:rsidRDefault="00A366EE" w:rsidP="00102BE6">
            <w:pPr>
              <w:pStyle w:val="Normal-TableGrid-BR2"/>
              <w:jc w:val="right"/>
              <w:rPr>
                <w:rFonts w:ascii="Times New Roman" w:hAnsi="Times New Roman" w:cs="Times New Roman"/>
              </w:rPr>
            </w:pPr>
            <w:r>
              <w:rPr>
                <w:rFonts w:ascii="Times New Roman" w:hAnsi="Times New Roman" w:cs="Times New Roman"/>
              </w:rPr>
              <w:t>Freq.</w:t>
            </w:r>
          </w:p>
        </w:tc>
        <w:tc>
          <w:tcPr>
            <w:tcW w:w="882" w:type="dxa"/>
            <w:tcBorders>
              <w:bottom w:val="single" w:sz="0" w:space="0" w:color="000000"/>
            </w:tcBorders>
            <w:vAlign w:val="center"/>
          </w:tcPr>
          <w:p w:rsidR="00D04B85" w:rsidRPr="00F97EF0" w:rsidRDefault="00A366EE" w:rsidP="00102BE6">
            <w:pPr>
              <w:pStyle w:val="Normal-TableGrid-BR2"/>
              <w:jc w:val="right"/>
              <w:rPr>
                <w:rFonts w:ascii="Times New Roman" w:hAnsi="Times New Roman" w:cs="Times New Roman"/>
              </w:rPr>
            </w:pPr>
            <w:r>
              <w:rPr>
                <w:rFonts w:ascii="Times New Roman" w:hAnsi="Times New Roman" w:cs="Times New Roman"/>
              </w:rPr>
              <w:t>Percent</w:t>
            </w:r>
          </w:p>
        </w:tc>
      </w:tr>
      <w:tr w:rsidR="00D04B85" w:rsidRPr="00F97EF0" w:rsidTr="003B520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5673" w:type="dxa"/>
            <w:tcBorders>
              <w:top w:val="single" w:sz="0" w:space="0" w:color="000000"/>
            </w:tcBorders>
            <w:vAlign w:val="center"/>
          </w:tcPr>
          <w:p w:rsidR="00D04B85" w:rsidRPr="00F97EF0" w:rsidRDefault="003B5206" w:rsidP="00102BE6">
            <w:pPr>
              <w:pStyle w:val="Normal-TableGrid-BR2"/>
              <w:rPr>
                <w:rFonts w:ascii="Times New Roman" w:hAnsi="Times New Roman" w:cs="Times New Roman"/>
              </w:rPr>
            </w:pPr>
            <w:r>
              <w:rPr>
                <w:rFonts w:ascii="Times New Roman" w:hAnsi="Times New Roman" w:cs="Times New Roman"/>
              </w:rPr>
              <w:t>[missing]</w:t>
            </w:r>
          </w:p>
        </w:tc>
        <w:tc>
          <w:tcPr>
            <w:tcW w:w="681" w:type="dxa"/>
            <w:tcBorders>
              <w:top w:val="single" w:sz="0" w:space="0" w:color="000000"/>
            </w:tcBorders>
            <w:vAlign w:val="center"/>
          </w:tcPr>
          <w:p w:rsidR="00D04B85" w:rsidRPr="00F97EF0" w:rsidRDefault="003B5206" w:rsidP="00102BE6">
            <w:pPr>
              <w:pStyle w:val="Normal-TableGrid-BR2"/>
              <w:jc w:val="right"/>
              <w:rPr>
                <w:rFonts w:ascii="Times New Roman" w:hAnsi="Times New Roman" w:cs="Times New Roman"/>
              </w:rPr>
            </w:pPr>
            <w:r>
              <w:rPr>
                <w:rFonts w:ascii="Times New Roman" w:hAnsi="Times New Roman" w:cs="Times New Roman"/>
              </w:rPr>
              <w:t>13</w:t>
            </w:r>
          </w:p>
        </w:tc>
        <w:tc>
          <w:tcPr>
            <w:tcW w:w="882" w:type="dxa"/>
            <w:tcBorders>
              <w:top w:val="single" w:sz="0" w:space="0" w:color="000000"/>
            </w:tcBorders>
            <w:vAlign w:val="center"/>
          </w:tcPr>
          <w:p w:rsidR="00D04B85" w:rsidRPr="00F97EF0" w:rsidRDefault="003B5206" w:rsidP="003B5206">
            <w:pPr>
              <w:pStyle w:val="Normal-TableGrid-BR2"/>
              <w:jc w:val="right"/>
              <w:rPr>
                <w:rFonts w:ascii="Times New Roman" w:hAnsi="Times New Roman" w:cs="Times New Roman"/>
              </w:rPr>
            </w:pPr>
            <w:r>
              <w:rPr>
                <w:rFonts w:ascii="Times New Roman" w:hAnsi="Times New Roman" w:cs="Times New Roman"/>
              </w:rPr>
              <w:t>6</w:t>
            </w:r>
            <w:r w:rsidR="00D04B85" w:rsidRPr="00F97EF0">
              <w:rPr>
                <w:rFonts w:ascii="Times New Roman" w:hAnsi="Times New Roman" w:cs="Times New Roman"/>
              </w:rPr>
              <w:t>.</w:t>
            </w:r>
            <w:r>
              <w:rPr>
                <w:rFonts w:ascii="Times New Roman" w:hAnsi="Times New Roman" w:cs="Times New Roman"/>
              </w:rPr>
              <w:t>8</w:t>
            </w:r>
            <w:r w:rsidR="00D04B85" w:rsidRPr="00F97EF0">
              <w:rPr>
                <w:rFonts w:ascii="Times New Roman" w:hAnsi="Times New Roman" w:cs="Times New Roman"/>
              </w:rPr>
              <w:t>%</w:t>
            </w:r>
          </w:p>
        </w:tc>
      </w:tr>
      <w:tr w:rsidR="00D04B85" w:rsidRPr="00F97EF0" w:rsidTr="003B5206">
        <w:trPr>
          <w:trHeight w:val="288"/>
        </w:trPr>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5673"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681"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882"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3B5206" w:rsidRPr="00F97EF0" w:rsidTr="00C353A9">
        <w:tc>
          <w:tcPr>
            <w:tcW w:w="2340" w:type="dxa"/>
            <w:vAlign w:val="center"/>
          </w:tcPr>
          <w:p w:rsidR="003B5206" w:rsidRPr="00F97EF0" w:rsidRDefault="003B5206" w:rsidP="00C353A9">
            <w:pPr>
              <w:pStyle w:val="Normal-TableGrid-BR2"/>
              <w:jc w:val="right"/>
              <w:rPr>
                <w:rFonts w:ascii="Times New Roman" w:hAnsi="Times New Roman" w:cs="Times New Roman"/>
              </w:rPr>
            </w:pPr>
            <w:r w:rsidRPr="00F97EF0">
              <w:rPr>
                <w:rFonts w:ascii="Times New Roman" w:hAnsi="Times New Roman" w:cs="Times New Roman"/>
              </w:rPr>
              <w:t>2</w:t>
            </w:r>
          </w:p>
        </w:tc>
        <w:tc>
          <w:tcPr>
            <w:tcW w:w="5673" w:type="dxa"/>
            <w:vAlign w:val="center"/>
          </w:tcPr>
          <w:p w:rsidR="003B5206" w:rsidRPr="00F97EF0" w:rsidRDefault="003B5206" w:rsidP="00C353A9">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681" w:type="dxa"/>
            <w:vAlign w:val="center"/>
          </w:tcPr>
          <w:p w:rsidR="003B5206" w:rsidRPr="00F97EF0" w:rsidRDefault="003B5206" w:rsidP="00C353A9">
            <w:pPr>
              <w:pStyle w:val="Normal-TableGrid-BR2"/>
              <w:jc w:val="right"/>
              <w:rPr>
                <w:rFonts w:ascii="Times New Roman" w:hAnsi="Times New Roman" w:cs="Times New Roman"/>
              </w:rPr>
            </w:pPr>
            <w:r w:rsidRPr="00F97EF0">
              <w:rPr>
                <w:rFonts w:ascii="Times New Roman" w:hAnsi="Times New Roman" w:cs="Times New Roman"/>
              </w:rPr>
              <w:t>70</w:t>
            </w:r>
          </w:p>
        </w:tc>
        <w:tc>
          <w:tcPr>
            <w:tcW w:w="882" w:type="dxa"/>
            <w:vAlign w:val="center"/>
          </w:tcPr>
          <w:p w:rsidR="003B5206" w:rsidRPr="00F97EF0" w:rsidRDefault="003B5206" w:rsidP="00C353A9">
            <w:pPr>
              <w:pStyle w:val="Normal-TableGrid-BR2"/>
              <w:jc w:val="right"/>
              <w:rPr>
                <w:rFonts w:ascii="Times New Roman" w:hAnsi="Times New Roman" w:cs="Times New Roman"/>
              </w:rPr>
            </w:pPr>
            <w:r w:rsidRPr="00F97EF0">
              <w:rPr>
                <w:rFonts w:ascii="Times New Roman" w:hAnsi="Times New Roman" w:cs="Times New Roman"/>
              </w:rPr>
              <w:t>37.0%</w:t>
            </w:r>
          </w:p>
        </w:tc>
      </w:tr>
      <w:tr w:rsidR="00D04B85" w:rsidRPr="00F97EF0" w:rsidTr="003B520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5673"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681"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81</w:t>
            </w:r>
          </w:p>
        </w:tc>
        <w:tc>
          <w:tcPr>
            <w:tcW w:w="882"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42.9%</w:t>
            </w:r>
          </w:p>
        </w:tc>
      </w:tr>
      <w:tr w:rsidR="00D04B85" w:rsidRPr="00F97EF0" w:rsidTr="003B5206">
        <w:tc>
          <w:tcPr>
            <w:tcW w:w="2340"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5673" w:type="dxa"/>
            <w:tcBorders>
              <w:bottom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681"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w:t>
            </w:r>
          </w:p>
        </w:tc>
        <w:tc>
          <w:tcPr>
            <w:tcW w:w="882"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11.6%</w:t>
            </w:r>
          </w:p>
        </w:tc>
      </w:tr>
      <w:tr w:rsidR="003B5206" w:rsidRPr="00F97EF0" w:rsidTr="003B520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340" w:type="dxa"/>
            <w:tcBorders>
              <w:top w:val="nil"/>
              <w:left w:val="nil"/>
              <w:bottom w:val="single" w:sz="4" w:space="0" w:color="auto"/>
              <w:right w:val="nil"/>
            </w:tcBorders>
          </w:tcPr>
          <w:p w:rsidR="003B5206" w:rsidRPr="00F97EF0" w:rsidRDefault="003C7782" w:rsidP="00C353A9">
            <w:pPr>
              <w:pStyle w:val="Normal-TableGrid-BR2"/>
              <w:jc w:val="right"/>
              <w:rPr>
                <w:rFonts w:ascii="Times New Roman" w:hAnsi="Times New Roman" w:cs="Times New Roman"/>
              </w:rPr>
            </w:pPr>
            <w:r>
              <w:rPr>
                <w:rFonts w:ascii="Times New Roman" w:hAnsi="Times New Roman" w:cs="Times New Roman"/>
              </w:rPr>
              <w:t>5</w:t>
            </w:r>
          </w:p>
        </w:tc>
        <w:tc>
          <w:tcPr>
            <w:tcW w:w="5673" w:type="dxa"/>
            <w:tcBorders>
              <w:top w:val="nil"/>
              <w:left w:val="nil"/>
              <w:bottom w:val="single" w:sz="4" w:space="0" w:color="auto"/>
              <w:right w:val="nil"/>
            </w:tcBorders>
          </w:tcPr>
          <w:p w:rsidR="003B5206" w:rsidRPr="00F97EF0" w:rsidRDefault="003B5206" w:rsidP="003B5206">
            <w:pPr>
              <w:pStyle w:val="Normal-TableGrid-BR2"/>
              <w:rPr>
                <w:rFonts w:ascii="Times New Roman" w:hAnsi="Times New Roman" w:cs="Times New Roman"/>
              </w:rPr>
            </w:pPr>
            <w:r w:rsidRPr="00F97EF0">
              <w:rPr>
                <w:rFonts w:ascii="Times New Roman" w:hAnsi="Times New Roman" w:cs="Times New Roman"/>
              </w:rPr>
              <w:t xml:space="preserve">Immigration </w:t>
            </w:r>
            <w:r>
              <w:rPr>
                <w:rFonts w:ascii="Times New Roman" w:hAnsi="Times New Roman" w:cs="Times New Roman"/>
              </w:rPr>
              <w:t>strongly</w:t>
            </w:r>
            <w:r w:rsidRPr="00F97EF0">
              <w:rPr>
                <w:rFonts w:ascii="Times New Roman" w:hAnsi="Times New Roman" w:cs="Times New Roman"/>
              </w:rPr>
              <w:t xml:space="preserve"> increases support of social policies.</w:t>
            </w:r>
          </w:p>
        </w:tc>
        <w:tc>
          <w:tcPr>
            <w:tcW w:w="681" w:type="dxa"/>
            <w:tcBorders>
              <w:top w:val="nil"/>
              <w:left w:val="nil"/>
              <w:bottom w:val="single" w:sz="4" w:space="0" w:color="auto"/>
              <w:right w:val="nil"/>
            </w:tcBorders>
          </w:tcPr>
          <w:p w:rsidR="003B5206" w:rsidRPr="00F97EF0" w:rsidRDefault="003B5206" w:rsidP="00C353A9">
            <w:pPr>
              <w:pStyle w:val="Normal-TableGrid-BR2"/>
              <w:jc w:val="right"/>
              <w:rPr>
                <w:rFonts w:ascii="Times New Roman" w:hAnsi="Times New Roman" w:cs="Times New Roman"/>
              </w:rPr>
            </w:pPr>
            <w:r>
              <w:rPr>
                <w:rFonts w:ascii="Times New Roman" w:hAnsi="Times New Roman" w:cs="Times New Roman"/>
              </w:rPr>
              <w:t>0</w:t>
            </w:r>
          </w:p>
        </w:tc>
        <w:tc>
          <w:tcPr>
            <w:tcW w:w="882" w:type="dxa"/>
            <w:tcBorders>
              <w:top w:val="nil"/>
              <w:left w:val="nil"/>
              <w:bottom w:val="single" w:sz="4" w:space="0" w:color="auto"/>
              <w:right w:val="nil"/>
            </w:tcBorders>
          </w:tcPr>
          <w:p w:rsidR="003B5206" w:rsidRPr="00F97EF0" w:rsidRDefault="003B5206" w:rsidP="003B5206">
            <w:pPr>
              <w:pStyle w:val="Normal-TableGrid-BR2"/>
              <w:jc w:val="right"/>
              <w:rPr>
                <w:rFonts w:ascii="Times New Roman" w:hAnsi="Times New Roman" w:cs="Times New Roman"/>
              </w:rPr>
            </w:pPr>
            <w:r>
              <w:rPr>
                <w:rFonts w:ascii="Times New Roman" w:hAnsi="Times New Roman" w:cs="Times New Roman"/>
              </w:rPr>
              <w:t>0</w:t>
            </w:r>
            <w:r w:rsidRPr="00F97EF0">
              <w:rPr>
                <w:rFonts w:ascii="Times New Roman" w:hAnsi="Times New Roman" w:cs="Times New Roman"/>
              </w:rPr>
              <w:t>.</w:t>
            </w:r>
            <w:r>
              <w:rPr>
                <w:rFonts w:ascii="Times New Roman" w:hAnsi="Times New Roman" w:cs="Times New Roman"/>
              </w:rPr>
              <w:t>0</w:t>
            </w:r>
            <w:r w:rsidRPr="00F97EF0">
              <w:rPr>
                <w:rFonts w:ascii="Times New Roman" w:hAnsi="Times New Roman" w:cs="Times New Roman"/>
              </w:rPr>
              <w:t>%</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673"/>
        <w:gridCol w:w="681"/>
        <w:gridCol w:w="882"/>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belief_labour_2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35B29" w:rsidRPr="00F97EF0" w:rsidTr="0001037A">
        <w:tc>
          <w:tcPr>
            <w:tcW w:w="0" w:type="auto"/>
          </w:tcPr>
          <w:p w:rsidR="00D35B29" w:rsidRPr="00F97EF0" w:rsidRDefault="00D35B29"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gridSpan w:val="2"/>
          </w:tcPr>
          <w:p w:rsidR="00D35B29" w:rsidRPr="00F97EF0" w:rsidRDefault="00D35B29" w:rsidP="00102BE6">
            <w:pPr>
              <w:pStyle w:val="Normal-TableGrid-BR2"/>
              <w:rPr>
                <w:rFonts w:ascii="Times New Roman" w:hAnsi="Times New Roman" w:cs="Times New Roman"/>
              </w:rPr>
            </w:pPr>
            <w:r w:rsidRPr="00F97EF0">
              <w:rPr>
                <w:rFonts w:ascii="Times New Roman" w:hAnsi="Times New Roman" w:cs="Times New Roman"/>
              </w:rPr>
              <w:t>Active labor market programs</w:t>
            </w:r>
          </w:p>
        </w:tc>
        <w:tc>
          <w:tcPr>
            <w:tcW w:w="0" w:type="auto"/>
          </w:tcPr>
          <w:p w:rsidR="00D35B29" w:rsidRPr="00F97EF0" w:rsidRDefault="00D35B29"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D35B29">
        <w:tc>
          <w:tcPr>
            <w:tcW w:w="0" w:type="auto"/>
            <w:tcBorders>
              <w:bottom w:val="single" w:sz="0" w:space="0" w:color="000000"/>
            </w:tcBorders>
            <w:vAlign w:val="center"/>
          </w:tcPr>
          <w:p w:rsidR="00D04B85" w:rsidRPr="00F97EF0" w:rsidRDefault="00D04B85" w:rsidP="00D35B29">
            <w:pPr>
              <w:pStyle w:val="Normal-TableGrid-BR2"/>
              <w:jc w:val="right"/>
              <w:rPr>
                <w:rFonts w:ascii="Times New Roman" w:hAnsi="Times New Roman" w:cs="Times New Roman"/>
              </w:rPr>
            </w:pPr>
            <w:r w:rsidRPr="00F97EF0">
              <w:rPr>
                <w:rFonts w:ascii="Times New Roman" w:hAnsi="Times New Roman" w:cs="Times New Roman"/>
              </w:rPr>
              <w:t>Value</w:t>
            </w:r>
          </w:p>
        </w:tc>
        <w:tc>
          <w:tcPr>
            <w:tcW w:w="5673" w:type="dxa"/>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3C7782">
              <w:rPr>
                <w:rFonts w:ascii="Times New Roman" w:hAnsi="Times New Roman" w:cs="Times New Roman"/>
              </w:rPr>
              <w:t>abel</w:t>
            </w:r>
          </w:p>
        </w:tc>
        <w:tc>
          <w:tcPr>
            <w:tcW w:w="681" w:type="dxa"/>
            <w:tcBorders>
              <w:bottom w:val="single" w:sz="0" w:space="0" w:color="000000"/>
            </w:tcBorders>
            <w:vAlign w:val="center"/>
          </w:tcPr>
          <w:p w:rsidR="00D04B85" w:rsidRPr="00F97EF0" w:rsidRDefault="003C7782" w:rsidP="00102BE6">
            <w:pPr>
              <w:pStyle w:val="Normal-TableGrid-BR2"/>
              <w:jc w:val="right"/>
              <w:rPr>
                <w:rFonts w:ascii="Times New Roman" w:hAnsi="Times New Roman" w:cs="Times New Roman"/>
              </w:rPr>
            </w:pPr>
            <w:r>
              <w:rPr>
                <w:rFonts w:ascii="Times New Roman" w:hAnsi="Times New Roman" w:cs="Times New Roman"/>
              </w:rPr>
              <w:t>Freq.</w:t>
            </w:r>
          </w:p>
        </w:tc>
        <w:tc>
          <w:tcPr>
            <w:tcW w:w="882" w:type="dxa"/>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w:t>
            </w:r>
            <w:r w:rsidR="003C7782">
              <w:rPr>
                <w:rFonts w:ascii="Times New Roman" w:hAnsi="Times New Roman" w:cs="Times New Roman"/>
              </w:rPr>
              <w:t>rcent</w:t>
            </w:r>
          </w:p>
        </w:tc>
      </w:tr>
      <w:tr w:rsidR="00D04B85" w:rsidRPr="00F97EF0" w:rsidTr="00D35B29">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5673"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681"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882"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35B29" w:rsidRPr="00F97EF0" w:rsidTr="00D35B29">
        <w:tc>
          <w:tcPr>
            <w:tcW w:w="2340" w:type="dxa"/>
            <w:vAlign w:val="center"/>
          </w:tcPr>
          <w:p w:rsidR="00D35B29" w:rsidRPr="00F97EF0" w:rsidRDefault="00D35B29" w:rsidP="00C353A9">
            <w:pPr>
              <w:pStyle w:val="Normal-TableGrid-BR2"/>
              <w:jc w:val="right"/>
              <w:rPr>
                <w:rFonts w:ascii="Times New Roman" w:hAnsi="Times New Roman" w:cs="Times New Roman"/>
              </w:rPr>
            </w:pPr>
            <w:r w:rsidRPr="00F97EF0">
              <w:rPr>
                <w:rFonts w:ascii="Times New Roman" w:hAnsi="Times New Roman" w:cs="Times New Roman"/>
              </w:rPr>
              <w:t>2</w:t>
            </w:r>
          </w:p>
        </w:tc>
        <w:tc>
          <w:tcPr>
            <w:tcW w:w="5673" w:type="dxa"/>
            <w:vAlign w:val="center"/>
          </w:tcPr>
          <w:p w:rsidR="00D35B29" w:rsidRPr="00F97EF0" w:rsidRDefault="00D35B29" w:rsidP="00C353A9">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681" w:type="dxa"/>
            <w:vAlign w:val="center"/>
          </w:tcPr>
          <w:p w:rsidR="00D35B29" w:rsidRPr="00F97EF0" w:rsidRDefault="00D35B29" w:rsidP="00C353A9">
            <w:pPr>
              <w:pStyle w:val="Normal-TableGrid-BR2"/>
              <w:jc w:val="right"/>
              <w:rPr>
                <w:rFonts w:ascii="Times New Roman" w:hAnsi="Times New Roman" w:cs="Times New Roman"/>
              </w:rPr>
            </w:pPr>
            <w:r w:rsidRPr="00F97EF0">
              <w:rPr>
                <w:rFonts w:ascii="Times New Roman" w:hAnsi="Times New Roman" w:cs="Times New Roman"/>
              </w:rPr>
              <w:t>60</w:t>
            </w:r>
          </w:p>
        </w:tc>
        <w:tc>
          <w:tcPr>
            <w:tcW w:w="882" w:type="dxa"/>
            <w:vAlign w:val="center"/>
          </w:tcPr>
          <w:p w:rsidR="00D35B29" w:rsidRPr="00F97EF0" w:rsidRDefault="00D35B29" w:rsidP="00C353A9">
            <w:pPr>
              <w:pStyle w:val="Normal-TableGrid-BR2"/>
              <w:jc w:val="right"/>
              <w:rPr>
                <w:rFonts w:ascii="Times New Roman" w:hAnsi="Times New Roman" w:cs="Times New Roman"/>
              </w:rPr>
            </w:pPr>
            <w:r w:rsidRPr="00F97EF0">
              <w:rPr>
                <w:rFonts w:ascii="Times New Roman" w:hAnsi="Times New Roman" w:cs="Times New Roman"/>
              </w:rPr>
              <w:t>31.7%</w:t>
            </w:r>
          </w:p>
        </w:tc>
      </w:tr>
      <w:tr w:rsidR="00D35B29" w:rsidRPr="00F97EF0" w:rsidTr="00D35B29">
        <w:tc>
          <w:tcPr>
            <w:tcW w:w="2340" w:type="dxa"/>
            <w:vAlign w:val="center"/>
          </w:tcPr>
          <w:p w:rsidR="00D35B29" w:rsidRPr="00F97EF0" w:rsidRDefault="00D35B29" w:rsidP="00C353A9">
            <w:pPr>
              <w:pStyle w:val="Normal-TableGrid-BR2"/>
              <w:jc w:val="right"/>
              <w:rPr>
                <w:rFonts w:ascii="Times New Roman" w:hAnsi="Times New Roman" w:cs="Times New Roman"/>
              </w:rPr>
            </w:pPr>
            <w:r w:rsidRPr="00F97EF0">
              <w:rPr>
                <w:rFonts w:ascii="Times New Roman" w:hAnsi="Times New Roman" w:cs="Times New Roman"/>
              </w:rPr>
              <w:t>3</w:t>
            </w:r>
          </w:p>
        </w:tc>
        <w:tc>
          <w:tcPr>
            <w:tcW w:w="5673" w:type="dxa"/>
            <w:vAlign w:val="center"/>
          </w:tcPr>
          <w:p w:rsidR="00D35B29" w:rsidRPr="00F97EF0" w:rsidRDefault="00D35B29" w:rsidP="00C353A9">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681" w:type="dxa"/>
            <w:vAlign w:val="center"/>
          </w:tcPr>
          <w:p w:rsidR="00D35B29" w:rsidRPr="00F97EF0" w:rsidRDefault="00D35B29" w:rsidP="00C353A9">
            <w:pPr>
              <w:pStyle w:val="Normal-TableGrid-BR2"/>
              <w:jc w:val="right"/>
              <w:rPr>
                <w:rFonts w:ascii="Times New Roman" w:hAnsi="Times New Roman" w:cs="Times New Roman"/>
              </w:rPr>
            </w:pPr>
            <w:r w:rsidRPr="00F97EF0">
              <w:rPr>
                <w:rFonts w:ascii="Times New Roman" w:hAnsi="Times New Roman" w:cs="Times New Roman"/>
              </w:rPr>
              <w:t>79</w:t>
            </w:r>
          </w:p>
        </w:tc>
        <w:tc>
          <w:tcPr>
            <w:tcW w:w="882" w:type="dxa"/>
            <w:vAlign w:val="center"/>
          </w:tcPr>
          <w:p w:rsidR="00D35B29" w:rsidRPr="00F97EF0" w:rsidRDefault="00D35B29" w:rsidP="00C353A9">
            <w:pPr>
              <w:pStyle w:val="Normal-TableGrid-BR2"/>
              <w:jc w:val="right"/>
              <w:rPr>
                <w:rFonts w:ascii="Times New Roman" w:hAnsi="Times New Roman" w:cs="Times New Roman"/>
              </w:rPr>
            </w:pPr>
            <w:r w:rsidRPr="00F97EF0">
              <w:rPr>
                <w:rFonts w:ascii="Times New Roman" w:hAnsi="Times New Roman" w:cs="Times New Roman"/>
              </w:rPr>
              <w:t>41.8%</w:t>
            </w:r>
          </w:p>
        </w:tc>
      </w:tr>
      <w:tr w:rsidR="00D04B85" w:rsidRPr="00F97EF0" w:rsidTr="00D35B29">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5673"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681"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882"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D35B29">
        <w:tc>
          <w:tcPr>
            <w:tcW w:w="2340"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5673" w:type="dxa"/>
            <w:tcBorders>
              <w:bottom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strongly increases support of social policies.</w:t>
            </w:r>
          </w:p>
        </w:tc>
        <w:tc>
          <w:tcPr>
            <w:tcW w:w="681"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882"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35B29" w:rsidRPr="00F97EF0" w:rsidTr="00D35B2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340" w:type="dxa"/>
            <w:tcBorders>
              <w:top w:val="nil"/>
              <w:left w:val="nil"/>
              <w:bottom w:val="nil"/>
              <w:right w:val="nil"/>
            </w:tcBorders>
          </w:tcPr>
          <w:p w:rsidR="00D35B29" w:rsidRPr="00F97EF0" w:rsidRDefault="00D35B29" w:rsidP="00C353A9">
            <w:pPr>
              <w:pStyle w:val="Normal-TableGrid-BR2"/>
              <w:jc w:val="right"/>
              <w:rPr>
                <w:rFonts w:ascii="Times New Roman" w:hAnsi="Times New Roman" w:cs="Times New Roman"/>
              </w:rPr>
            </w:pPr>
            <w:r w:rsidRPr="00F97EF0">
              <w:rPr>
                <w:rFonts w:ascii="Times New Roman" w:hAnsi="Times New Roman" w:cs="Times New Roman"/>
              </w:rPr>
              <w:t>.a</w:t>
            </w:r>
          </w:p>
        </w:tc>
        <w:tc>
          <w:tcPr>
            <w:tcW w:w="5673" w:type="dxa"/>
            <w:tcBorders>
              <w:top w:val="nil"/>
              <w:left w:val="nil"/>
              <w:bottom w:val="nil"/>
              <w:right w:val="nil"/>
            </w:tcBorders>
          </w:tcPr>
          <w:p w:rsidR="00D35B29" w:rsidRPr="00F97EF0" w:rsidRDefault="00D35B29" w:rsidP="00C353A9">
            <w:pPr>
              <w:pStyle w:val="Normal-TableGrid-BR2"/>
              <w:rPr>
                <w:rFonts w:ascii="Times New Roman" w:hAnsi="Times New Roman" w:cs="Times New Roman"/>
              </w:rPr>
            </w:pPr>
            <w:r>
              <w:rPr>
                <w:rFonts w:ascii="Times New Roman" w:hAnsi="Times New Roman" w:cs="Times New Roman"/>
              </w:rPr>
              <w:t>[missing]</w:t>
            </w:r>
          </w:p>
        </w:tc>
        <w:tc>
          <w:tcPr>
            <w:tcW w:w="681" w:type="dxa"/>
            <w:tcBorders>
              <w:top w:val="nil"/>
              <w:left w:val="nil"/>
              <w:bottom w:val="nil"/>
              <w:right w:val="nil"/>
            </w:tcBorders>
          </w:tcPr>
          <w:p w:rsidR="00D35B29" w:rsidRPr="00F97EF0" w:rsidRDefault="00D35B29" w:rsidP="00C353A9">
            <w:pPr>
              <w:pStyle w:val="Normal-TableGrid-BR2"/>
              <w:jc w:val="right"/>
              <w:rPr>
                <w:rFonts w:ascii="Times New Roman" w:hAnsi="Times New Roman" w:cs="Times New Roman"/>
              </w:rPr>
            </w:pPr>
            <w:r>
              <w:rPr>
                <w:rFonts w:ascii="Times New Roman" w:hAnsi="Times New Roman" w:cs="Times New Roman"/>
              </w:rPr>
              <w:t>12</w:t>
            </w:r>
          </w:p>
        </w:tc>
        <w:tc>
          <w:tcPr>
            <w:tcW w:w="882" w:type="dxa"/>
            <w:tcBorders>
              <w:top w:val="nil"/>
              <w:left w:val="nil"/>
              <w:bottom w:val="nil"/>
              <w:right w:val="nil"/>
            </w:tcBorders>
          </w:tcPr>
          <w:p w:rsidR="00D35B29" w:rsidRPr="00F97EF0" w:rsidRDefault="00D35B29" w:rsidP="00C353A9">
            <w:pPr>
              <w:pStyle w:val="Normal-TableGrid-BR2"/>
              <w:jc w:val="right"/>
              <w:rPr>
                <w:rFonts w:ascii="Times New Roman" w:hAnsi="Times New Roman" w:cs="Times New Roman"/>
              </w:rPr>
            </w:pPr>
            <w:r>
              <w:rPr>
                <w:rFonts w:ascii="Times New Roman" w:hAnsi="Times New Roman" w:cs="Times New Roman"/>
              </w:rPr>
              <w:t>6.3</w:t>
            </w:r>
            <w:r w:rsidRPr="00F97EF0">
              <w:rPr>
                <w:rFonts w:ascii="Times New Roman" w:hAnsi="Times New Roman" w:cs="Times New Roman"/>
              </w:rPr>
              <w:t>%</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18"/>
        <w:gridCol w:w="5850"/>
        <w:gridCol w:w="810"/>
        <w:gridCol w:w="882"/>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belief_health_2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Health care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3C7782">
        <w:tc>
          <w:tcPr>
            <w:tcW w:w="1818" w:type="dxa"/>
            <w:tcBorders>
              <w:bottom w:val="single" w:sz="0" w:space="0" w:color="000000"/>
            </w:tcBorders>
            <w:vAlign w:val="center"/>
          </w:tcPr>
          <w:p w:rsidR="00D04B85" w:rsidRPr="00F97EF0" w:rsidRDefault="003C7782" w:rsidP="003C7782">
            <w:pPr>
              <w:pStyle w:val="Normal-TableGrid-BR2"/>
              <w:jc w:val="right"/>
              <w:rPr>
                <w:rFonts w:ascii="Times New Roman" w:hAnsi="Times New Roman" w:cs="Times New Roman"/>
              </w:rPr>
            </w:pPr>
            <w:r>
              <w:rPr>
                <w:rFonts w:ascii="Times New Roman" w:hAnsi="Times New Roman" w:cs="Times New Roman"/>
              </w:rPr>
              <w:t>Value</w:t>
            </w:r>
          </w:p>
        </w:tc>
        <w:tc>
          <w:tcPr>
            <w:tcW w:w="5850" w:type="dxa"/>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w:t>
            </w:r>
            <w:r w:rsidR="003C7782">
              <w:rPr>
                <w:rFonts w:ascii="Times New Roman" w:hAnsi="Times New Roman" w:cs="Times New Roman"/>
              </w:rPr>
              <w:t>abel</w:t>
            </w:r>
          </w:p>
        </w:tc>
        <w:tc>
          <w:tcPr>
            <w:tcW w:w="810" w:type="dxa"/>
            <w:tcBorders>
              <w:bottom w:val="single" w:sz="0" w:space="0" w:color="000000"/>
            </w:tcBorders>
            <w:vAlign w:val="center"/>
          </w:tcPr>
          <w:p w:rsidR="00D04B85" w:rsidRPr="00F97EF0" w:rsidRDefault="003C7782" w:rsidP="00102BE6">
            <w:pPr>
              <w:pStyle w:val="Normal-TableGrid-BR2"/>
              <w:jc w:val="right"/>
              <w:rPr>
                <w:rFonts w:ascii="Times New Roman" w:hAnsi="Times New Roman" w:cs="Times New Roman"/>
              </w:rPr>
            </w:pPr>
            <w:r>
              <w:rPr>
                <w:rFonts w:ascii="Times New Roman" w:hAnsi="Times New Roman" w:cs="Times New Roman"/>
              </w:rPr>
              <w:t>Freq.</w:t>
            </w:r>
          </w:p>
        </w:tc>
        <w:tc>
          <w:tcPr>
            <w:tcW w:w="882" w:type="dxa"/>
            <w:tcBorders>
              <w:bottom w:val="single" w:sz="0" w:space="0" w:color="000000"/>
            </w:tcBorders>
            <w:vAlign w:val="center"/>
          </w:tcPr>
          <w:p w:rsidR="00D04B85" w:rsidRPr="00F97EF0" w:rsidRDefault="003C7782" w:rsidP="00102BE6">
            <w:pPr>
              <w:pStyle w:val="Normal-TableGrid-BR2"/>
              <w:jc w:val="right"/>
              <w:rPr>
                <w:rFonts w:ascii="Times New Roman" w:hAnsi="Times New Roman" w:cs="Times New Roman"/>
              </w:rPr>
            </w:pPr>
            <w:r>
              <w:rPr>
                <w:rFonts w:ascii="Times New Roman" w:hAnsi="Times New Roman" w:cs="Times New Roman"/>
              </w:rPr>
              <w:t>Percent</w:t>
            </w:r>
          </w:p>
        </w:tc>
      </w:tr>
      <w:tr w:rsidR="00D04B85" w:rsidRPr="00F97EF0" w:rsidTr="003C7782">
        <w:tc>
          <w:tcPr>
            <w:tcW w:w="1818"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5850" w:type="dxa"/>
            <w:vAlign w:val="center"/>
          </w:tcPr>
          <w:p w:rsidR="00D04B85" w:rsidRPr="00F97EF0" w:rsidRDefault="003C7782" w:rsidP="00102BE6">
            <w:pPr>
              <w:pStyle w:val="Normal-TableGrid-BR2"/>
              <w:rPr>
                <w:rFonts w:ascii="Times New Roman" w:hAnsi="Times New Roman" w:cs="Times New Roman"/>
              </w:rPr>
            </w:pPr>
            <w:r>
              <w:rPr>
                <w:rFonts w:ascii="Times New Roman" w:hAnsi="Times New Roman" w:cs="Times New Roman"/>
              </w:rPr>
              <w:t>[missing]</w:t>
            </w:r>
          </w:p>
        </w:tc>
        <w:tc>
          <w:tcPr>
            <w:tcW w:w="810" w:type="dxa"/>
            <w:vAlign w:val="center"/>
          </w:tcPr>
          <w:p w:rsidR="00D04B85" w:rsidRPr="00F97EF0" w:rsidRDefault="00D35B29" w:rsidP="00102BE6">
            <w:pPr>
              <w:pStyle w:val="Normal-TableGrid-BR2"/>
              <w:jc w:val="right"/>
              <w:rPr>
                <w:rFonts w:ascii="Times New Roman" w:hAnsi="Times New Roman" w:cs="Times New Roman"/>
              </w:rPr>
            </w:pPr>
            <w:r>
              <w:rPr>
                <w:rFonts w:ascii="Times New Roman" w:hAnsi="Times New Roman" w:cs="Times New Roman"/>
              </w:rPr>
              <w:t>12</w:t>
            </w:r>
          </w:p>
        </w:tc>
        <w:tc>
          <w:tcPr>
            <w:tcW w:w="882" w:type="dxa"/>
            <w:vAlign w:val="center"/>
          </w:tcPr>
          <w:p w:rsidR="00D04B85" w:rsidRPr="00F97EF0" w:rsidRDefault="00D35B29" w:rsidP="00102BE6">
            <w:pPr>
              <w:pStyle w:val="Normal-TableGrid-BR2"/>
              <w:jc w:val="right"/>
              <w:rPr>
                <w:rFonts w:ascii="Times New Roman" w:hAnsi="Times New Roman" w:cs="Times New Roman"/>
              </w:rPr>
            </w:pPr>
            <w:r>
              <w:rPr>
                <w:rFonts w:ascii="Times New Roman" w:hAnsi="Times New Roman" w:cs="Times New Roman"/>
              </w:rPr>
              <w:t>6.3</w:t>
            </w:r>
            <w:r w:rsidR="00D04B85" w:rsidRPr="00F97EF0">
              <w:rPr>
                <w:rFonts w:ascii="Times New Roman" w:hAnsi="Times New Roman" w:cs="Times New Roman"/>
              </w:rPr>
              <w:t>%</w:t>
            </w:r>
          </w:p>
        </w:tc>
      </w:tr>
      <w:tr w:rsidR="003C7782" w:rsidRPr="00F97EF0" w:rsidTr="003C7782">
        <w:tc>
          <w:tcPr>
            <w:tcW w:w="1818" w:type="dxa"/>
            <w:vAlign w:val="center"/>
          </w:tcPr>
          <w:p w:rsidR="003C7782" w:rsidRPr="00F97EF0" w:rsidRDefault="003C7782" w:rsidP="00C353A9">
            <w:pPr>
              <w:pStyle w:val="Normal-TableGrid-BR2"/>
              <w:jc w:val="right"/>
              <w:rPr>
                <w:rFonts w:ascii="Times New Roman" w:hAnsi="Times New Roman" w:cs="Times New Roman"/>
              </w:rPr>
            </w:pPr>
            <w:r w:rsidRPr="00F97EF0">
              <w:rPr>
                <w:rFonts w:ascii="Times New Roman" w:hAnsi="Times New Roman" w:cs="Times New Roman"/>
              </w:rPr>
              <w:t>1</w:t>
            </w:r>
          </w:p>
        </w:tc>
        <w:tc>
          <w:tcPr>
            <w:tcW w:w="5850" w:type="dxa"/>
            <w:vAlign w:val="center"/>
          </w:tcPr>
          <w:p w:rsidR="003C7782" w:rsidRPr="00F97EF0" w:rsidRDefault="003C7782" w:rsidP="00C353A9">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810" w:type="dxa"/>
            <w:vAlign w:val="center"/>
          </w:tcPr>
          <w:p w:rsidR="003C7782" w:rsidRPr="00F97EF0" w:rsidRDefault="003C7782" w:rsidP="00C353A9">
            <w:pPr>
              <w:pStyle w:val="Normal-TableGrid-BR2"/>
              <w:jc w:val="right"/>
              <w:rPr>
                <w:rFonts w:ascii="Times New Roman" w:hAnsi="Times New Roman" w:cs="Times New Roman"/>
              </w:rPr>
            </w:pPr>
            <w:r w:rsidRPr="00F97EF0">
              <w:rPr>
                <w:rFonts w:ascii="Times New Roman" w:hAnsi="Times New Roman" w:cs="Times New Roman"/>
              </w:rPr>
              <w:t>2</w:t>
            </w:r>
          </w:p>
        </w:tc>
        <w:tc>
          <w:tcPr>
            <w:tcW w:w="882" w:type="dxa"/>
            <w:vAlign w:val="center"/>
          </w:tcPr>
          <w:p w:rsidR="003C7782" w:rsidRPr="00F97EF0" w:rsidRDefault="003C7782" w:rsidP="00C353A9">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3C7782">
        <w:tc>
          <w:tcPr>
            <w:tcW w:w="1818"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585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81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882"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3C7782">
        <w:tc>
          <w:tcPr>
            <w:tcW w:w="1818"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5850" w:type="dxa"/>
            <w:tcBorders>
              <w:bottom w:val="nil"/>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810"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123</w:t>
            </w:r>
          </w:p>
        </w:tc>
        <w:tc>
          <w:tcPr>
            <w:tcW w:w="882" w:type="dxa"/>
            <w:tcBorders>
              <w:bottom w:val="nil"/>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65.1%</w:t>
            </w:r>
          </w:p>
        </w:tc>
      </w:tr>
      <w:tr w:rsidR="003C7782" w:rsidRPr="00F97EF0" w:rsidTr="003C778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18" w:type="dxa"/>
            <w:tcBorders>
              <w:top w:val="nil"/>
              <w:left w:val="nil"/>
              <w:bottom w:val="nil"/>
              <w:right w:val="nil"/>
            </w:tcBorders>
          </w:tcPr>
          <w:p w:rsidR="003C7782" w:rsidRPr="00F97EF0" w:rsidRDefault="003C7782" w:rsidP="00C353A9">
            <w:pPr>
              <w:pStyle w:val="Normal-TableGrid-BR2"/>
              <w:jc w:val="right"/>
              <w:rPr>
                <w:rFonts w:ascii="Times New Roman" w:hAnsi="Times New Roman" w:cs="Times New Roman"/>
              </w:rPr>
            </w:pPr>
            <w:r w:rsidRPr="00F97EF0">
              <w:rPr>
                <w:rFonts w:ascii="Times New Roman" w:hAnsi="Times New Roman" w:cs="Times New Roman"/>
              </w:rPr>
              <w:t>4</w:t>
            </w:r>
          </w:p>
        </w:tc>
        <w:tc>
          <w:tcPr>
            <w:tcW w:w="5850" w:type="dxa"/>
            <w:tcBorders>
              <w:top w:val="nil"/>
              <w:left w:val="nil"/>
              <w:bottom w:val="nil"/>
              <w:right w:val="nil"/>
            </w:tcBorders>
          </w:tcPr>
          <w:p w:rsidR="003C7782" w:rsidRPr="00F97EF0" w:rsidRDefault="003C7782" w:rsidP="00C353A9">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810" w:type="dxa"/>
            <w:tcBorders>
              <w:top w:val="nil"/>
              <w:left w:val="nil"/>
              <w:bottom w:val="nil"/>
              <w:right w:val="nil"/>
            </w:tcBorders>
          </w:tcPr>
          <w:p w:rsidR="003C7782" w:rsidRPr="00F97EF0" w:rsidRDefault="003C7782" w:rsidP="00C353A9">
            <w:pPr>
              <w:pStyle w:val="Normal-TableGrid-BR2"/>
              <w:jc w:val="right"/>
              <w:rPr>
                <w:rFonts w:ascii="Times New Roman" w:hAnsi="Times New Roman" w:cs="Times New Roman"/>
              </w:rPr>
            </w:pPr>
            <w:r w:rsidRPr="00F97EF0">
              <w:rPr>
                <w:rFonts w:ascii="Times New Roman" w:hAnsi="Times New Roman" w:cs="Times New Roman"/>
              </w:rPr>
              <w:t>15</w:t>
            </w:r>
          </w:p>
        </w:tc>
        <w:tc>
          <w:tcPr>
            <w:tcW w:w="882" w:type="dxa"/>
            <w:tcBorders>
              <w:top w:val="nil"/>
              <w:left w:val="nil"/>
              <w:bottom w:val="nil"/>
              <w:right w:val="nil"/>
            </w:tcBorders>
          </w:tcPr>
          <w:p w:rsidR="003C7782" w:rsidRPr="00F97EF0" w:rsidRDefault="003C7782" w:rsidP="00C353A9">
            <w:pPr>
              <w:pStyle w:val="Normal-TableGrid-BR2"/>
              <w:jc w:val="right"/>
              <w:rPr>
                <w:rFonts w:ascii="Times New Roman" w:hAnsi="Times New Roman" w:cs="Times New Roman"/>
              </w:rPr>
            </w:pPr>
            <w:r w:rsidRPr="00F97EF0">
              <w:rPr>
                <w:rFonts w:ascii="Times New Roman" w:hAnsi="Times New Roman" w:cs="Times New Roman"/>
              </w:rPr>
              <w:t>7.9%</w:t>
            </w:r>
          </w:p>
        </w:tc>
      </w:tr>
      <w:tr w:rsidR="003C7782" w:rsidRPr="00F97EF0" w:rsidTr="003C778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18" w:type="dxa"/>
            <w:tcBorders>
              <w:top w:val="nil"/>
              <w:left w:val="nil"/>
              <w:bottom w:val="single" w:sz="4" w:space="0" w:color="auto"/>
              <w:right w:val="nil"/>
            </w:tcBorders>
          </w:tcPr>
          <w:p w:rsidR="003C7782" w:rsidRPr="00F97EF0" w:rsidRDefault="003C7782" w:rsidP="00C353A9">
            <w:pPr>
              <w:pStyle w:val="Normal-TableGrid-BR2"/>
              <w:jc w:val="right"/>
              <w:rPr>
                <w:rFonts w:ascii="Times New Roman" w:hAnsi="Times New Roman" w:cs="Times New Roman"/>
              </w:rPr>
            </w:pPr>
            <w:r>
              <w:rPr>
                <w:rFonts w:ascii="Times New Roman" w:hAnsi="Times New Roman" w:cs="Times New Roman"/>
              </w:rPr>
              <w:t>5</w:t>
            </w:r>
          </w:p>
        </w:tc>
        <w:tc>
          <w:tcPr>
            <w:tcW w:w="5850" w:type="dxa"/>
            <w:tcBorders>
              <w:top w:val="nil"/>
              <w:left w:val="nil"/>
              <w:bottom w:val="single" w:sz="4" w:space="0" w:color="auto"/>
              <w:right w:val="nil"/>
            </w:tcBorders>
          </w:tcPr>
          <w:p w:rsidR="003C7782" w:rsidRPr="00F97EF0" w:rsidRDefault="003C7782" w:rsidP="003C7782">
            <w:pPr>
              <w:pStyle w:val="Normal-TableGrid-BR2"/>
              <w:rPr>
                <w:rFonts w:ascii="Times New Roman" w:hAnsi="Times New Roman" w:cs="Times New Roman"/>
              </w:rPr>
            </w:pPr>
            <w:r w:rsidRPr="00F97EF0">
              <w:rPr>
                <w:rFonts w:ascii="Times New Roman" w:hAnsi="Times New Roman" w:cs="Times New Roman"/>
              </w:rPr>
              <w:t xml:space="preserve">Immigration </w:t>
            </w:r>
            <w:r>
              <w:rPr>
                <w:rFonts w:ascii="Times New Roman" w:hAnsi="Times New Roman" w:cs="Times New Roman"/>
              </w:rPr>
              <w:t>strongly</w:t>
            </w:r>
            <w:r w:rsidRPr="00F97EF0">
              <w:rPr>
                <w:rFonts w:ascii="Times New Roman" w:hAnsi="Times New Roman" w:cs="Times New Roman"/>
              </w:rPr>
              <w:t xml:space="preserve"> increases support of social policies.</w:t>
            </w:r>
          </w:p>
        </w:tc>
        <w:tc>
          <w:tcPr>
            <w:tcW w:w="810" w:type="dxa"/>
            <w:tcBorders>
              <w:top w:val="nil"/>
              <w:left w:val="nil"/>
              <w:bottom w:val="single" w:sz="4" w:space="0" w:color="auto"/>
              <w:right w:val="nil"/>
            </w:tcBorders>
          </w:tcPr>
          <w:p w:rsidR="003C7782" w:rsidRPr="00F97EF0" w:rsidRDefault="003C7782" w:rsidP="00C353A9">
            <w:pPr>
              <w:pStyle w:val="Normal-TableGrid-BR2"/>
              <w:jc w:val="right"/>
              <w:rPr>
                <w:rFonts w:ascii="Times New Roman" w:hAnsi="Times New Roman" w:cs="Times New Roman"/>
              </w:rPr>
            </w:pPr>
            <w:r>
              <w:rPr>
                <w:rFonts w:ascii="Times New Roman" w:hAnsi="Times New Roman" w:cs="Times New Roman"/>
              </w:rPr>
              <w:t>0</w:t>
            </w:r>
          </w:p>
        </w:tc>
        <w:tc>
          <w:tcPr>
            <w:tcW w:w="882" w:type="dxa"/>
            <w:tcBorders>
              <w:top w:val="nil"/>
              <w:left w:val="nil"/>
              <w:bottom w:val="single" w:sz="4" w:space="0" w:color="auto"/>
              <w:right w:val="nil"/>
            </w:tcBorders>
          </w:tcPr>
          <w:p w:rsidR="003C7782" w:rsidRPr="00F97EF0" w:rsidRDefault="003C7782" w:rsidP="00C353A9">
            <w:pPr>
              <w:pStyle w:val="Normal-TableGrid-BR2"/>
              <w:jc w:val="right"/>
              <w:rPr>
                <w:rFonts w:ascii="Times New Roman" w:hAnsi="Times New Roman" w:cs="Times New Roman"/>
              </w:rPr>
            </w:pPr>
            <w:r>
              <w:rPr>
                <w:rFonts w:ascii="Times New Roman" w:hAnsi="Times New Roman" w:cs="Times New Roman"/>
              </w:rPr>
              <w:t>0.0</w:t>
            </w:r>
            <w:r w:rsidRPr="00F97EF0">
              <w:rPr>
                <w:rFonts w:ascii="Times New Roman" w:hAnsi="Times New Roman" w:cs="Times New Roman"/>
              </w:rPr>
              <w:t>%</w:t>
            </w:r>
          </w:p>
        </w:tc>
      </w:tr>
    </w:tbl>
    <w:p w:rsidR="00D04B85" w:rsidRDefault="00D04B85" w:rsidP="00D04B85"/>
    <w:p w:rsidR="003C7782" w:rsidRDefault="003C7782" w:rsidP="00D04B85"/>
    <w:p w:rsidR="003C7782" w:rsidRPr="003C7782" w:rsidRDefault="003C7782" w:rsidP="003C7782">
      <w:pPr>
        <w:shd w:val="clear" w:color="auto" w:fill="F2F2F2" w:themeFill="background1" w:themeFillShade="F2"/>
        <w:spacing w:after="120" w:line="276" w:lineRule="auto"/>
        <w:ind w:left="360" w:hanging="360"/>
        <w:jc w:val="both"/>
        <w:rPr>
          <w:i/>
          <w:sz w:val="24"/>
          <w:szCs w:val="24"/>
        </w:rPr>
      </w:pPr>
      <w:r w:rsidRPr="003C7782">
        <w:rPr>
          <w:i/>
          <w:sz w:val="24"/>
          <w:szCs w:val="24"/>
        </w:rPr>
        <w:t>You just indicated your beliefs about the effects of immigration on public support of social policies.  How certain are you that your beliefs about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46"/>
        <w:gridCol w:w="452"/>
        <w:gridCol w:w="1633"/>
        <w:gridCol w:w="1074"/>
        <w:gridCol w:w="914"/>
        <w:gridCol w:w="1371"/>
        <w:gridCol w:w="454"/>
        <w:gridCol w:w="1832"/>
      </w:tblGrid>
      <w:tr w:rsidR="00D04B85" w:rsidRPr="00F97EF0" w:rsidTr="00102BE6">
        <w:tc>
          <w:tcPr>
            <w:tcW w:w="0" w:type="auto"/>
            <w:gridSpan w:val="2"/>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gridSpan w:val="2"/>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belief_certainty_2</w:t>
            </w:r>
          </w:p>
        </w:tc>
        <w:tc>
          <w:tcPr>
            <w:tcW w:w="0" w:type="auto"/>
            <w:gridSpan w:val="2"/>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gridSpan w:val="2"/>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gridSpan w:val="2"/>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gridSpan w:val="2"/>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very uncertain - very certain</w:t>
            </w:r>
          </w:p>
        </w:tc>
        <w:tc>
          <w:tcPr>
            <w:tcW w:w="0" w:type="auto"/>
            <w:gridSpan w:val="2"/>
          </w:tcPr>
          <w:p w:rsidR="00D04B85" w:rsidRPr="00F97EF0" w:rsidRDefault="00D04B85" w:rsidP="00102BE6">
            <w:pPr>
              <w:pStyle w:val="Normal-TableGrid-BR2"/>
              <w:rPr>
                <w:rFonts w:ascii="Times New Roman" w:hAnsi="Times New Roman" w:cs="Times New Roman"/>
              </w:rPr>
            </w:pPr>
          </w:p>
        </w:tc>
        <w:tc>
          <w:tcPr>
            <w:tcW w:w="0" w:type="auto"/>
            <w:gridSpan w:val="2"/>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gridSpan w:val="2"/>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gridSpan w:val="2"/>
          </w:tcPr>
          <w:p w:rsidR="00D04B85" w:rsidRPr="00F97EF0" w:rsidRDefault="00241125" w:rsidP="00102BE6">
            <w:pPr>
              <w:pStyle w:val="Normal-TableGrid-BR2"/>
              <w:rPr>
                <w:rFonts w:ascii="Times New Roman" w:hAnsi="Times New Roman" w:cs="Times New Roman"/>
              </w:rPr>
            </w:pPr>
            <w:r>
              <w:rPr>
                <w:rFonts w:ascii="Times New Roman" w:hAnsi="Times New Roman" w:cs="Times New Roman"/>
              </w:rPr>
              <w:t>7</w:t>
            </w:r>
            <w:r w:rsidR="00D04B85" w:rsidRPr="00F97EF0">
              <w:rPr>
                <w:rFonts w:ascii="Times New Roman" w:hAnsi="Times New Roman" w:cs="Times New Roman"/>
              </w:rPr>
              <w:t xml:space="preserve">             </w:t>
            </w:r>
          </w:p>
        </w:tc>
        <w:tc>
          <w:tcPr>
            <w:tcW w:w="0" w:type="auto"/>
            <w:gridSpan w:val="2"/>
          </w:tcPr>
          <w:p w:rsidR="00D04B85" w:rsidRPr="00F97EF0" w:rsidRDefault="00D04B85" w:rsidP="00102BE6">
            <w:pPr>
              <w:pStyle w:val="Normal-TableGrid-BR2"/>
              <w:rPr>
                <w:rFonts w:ascii="Times New Roman" w:hAnsi="Times New Roman" w:cs="Times New Roman"/>
              </w:rPr>
            </w:pPr>
          </w:p>
        </w:tc>
        <w:tc>
          <w:tcPr>
            <w:tcW w:w="0" w:type="auto"/>
            <w:gridSpan w:val="2"/>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gridSpan w:val="2"/>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gridSpan w:val="2"/>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gridSpan w:val="2"/>
          </w:tcPr>
          <w:p w:rsidR="00D04B85" w:rsidRPr="00F97EF0" w:rsidRDefault="00D04B85" w:rsidP="00102BE6">
            <w:pPr>
              <w:pStyle w:val="Normal-TableGrid-BR2"/>
              <w:rPr>
                <w:rFonts w:ascii="Times New Roman" w:hAnsi="Times New Roman" w:cs="Times New Roman"/>
              </w:rPr>
            </w:pPr>
          </w:p>
        </w:tc>
        <w:tc>
          <w:tcPr>
            <w:tcW w:w="0" w:type="auto"/>
            <w:gridSpan w:val="2"/>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gridSpan w:val="2"/>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gridSpan w:val="2"/>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gridSpan w:val="2"/>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gridSpan w:val="2"/>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gridSpan w:val="2"/>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gridSpan w:val="2"/>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gridSpan w:val="2"/>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gridSpan w:val="2"/>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gridSpan w:val="2"/>
            <w:tcBorders>
              <w:bottom w:val="single" w:sz="0" w:space="0" w:color="000000"/>
            </w:tcBorders>
            <w:vAlign w:val="center"/>
          </w:tcPr>
          <w:p w:rsidR="00D04B85" w:rsidRPr="00F97EF0" w:rsidRDefault="003C7782" w:rsidP="003C7782">
            <w:pPr>
              <w:pStyle w:val="Normal-TableGrid-BR2"/>
              <w:jc w:val="right"/>
              <w:rPr>
                <w:rFonts w:ascii="Times New Roman" w:hAnsi="Times New Roman" w:cs="Times New Roman"/>
              </w:rPr>
            </w:pPr>
            <w:r>
              <w:rPr>
                <w:rFonts w:ascii="Times New Roman" w:hAnsi="Times New Roman" w:cs="Times New Roman"/>
              </w:rPr>
              <w:t>Value</w:t>
            </w:r>
          </w:p>
        </w:tc>
        <w:tc>
          <w:tcPr>
            <w:tcW w:w="0" w:type="auto"/>
            <w:gridSpan w:val="2"/>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w:t>
            </w:r>
            <w:r w:rsidR="003C7782">
              <w:rPr>
                <w:rFonts w:ascii="Times New Roman" w:hAnsi="Times New Roman" w:cs="Times New Roman"/>
              </w:rPr>
              <w:t>el</w:t>
            </w:r>
          </w:p>
        </w:tc>
        <w:tc>
          <w:tcPr>
            <w:tcW w:w="0" w:type="auto"/>
            <w:gridSpan w:val="2"/>
            <w:tcBorders>
              <w:bottom w:val="single" w:sz="0" w:space="0" w:color="000000"/>
            </w:tcBorders>
            <w:vAlign w:val="center"/>
          </w:tcPr>
          <w:p w:rsidR="00D04B85" w:rsidRPr="00F97EF0" w:rsidRDefault="003C7782" w:rsidP="00102BE6">
            <w:pPr>
              <w:pStyle w:val="Normal-TableGrid-BR2"/>
              <w:jc w:val="right"/>
              <w:rPr>
                <w:rFonts w:ascii="Times New Roman" w:hAnsi="Times New Roman" w:cs="Times New Roman"/>
              </w:rPr>
            </w:pPr>
            <w:r>
              <w:rPr>
                <w:rFonts w:ascii="Times New Roman" w:hAnsi="Times New Roman" w:cs="Times New Roman"/>
              </w:rPr>
              <w:t>Freq.</w:t>
            </w:r>
          </w:p>
        </w:tc>
        <w:tc>
          <w:tcPr>
            <w:tcW w:w="0" w:type="auto"/>
            <w:gridSpan w:val="2"/>
            <w:tcBorders>
              <w:bottom w:val="single" w:sz="0" w:space="0" w:color="000000"/>
            </w:tcBorders>
            <w:vAlign w:val="center"/>
          </w:tcPr>
          <w:p w:rsidR="00D04B85" w:rsidRPr="00F97EF0" w:rsidRDefault="003C7782" w:rsidP="00102BE6">
            <w:pPr>
              <w:pStyle w:val="Normal-TableGrid-BR2"/>
              <w:jc w:val="right"/>
              <w:rPr>
                <w:rFonts w:ascii="Times New Roman" w:hAnsi="Times New Roman" w:cs="Times New Roman"/>
              </w:rPr>
            </w:pPr>
            <w:r>
              <w:rPr>
                <w:rFonts w:ascii="Times New Roman" w:hAnsi="Times New Roman" w:cs="Times New Roman"/>
              </w:rPr>
              <w:t>Percent</w:t>
            </w:r>
          </w:p>
        </w:tc>
      </w:tr>
      <w:tr w:rsidR="00241125" w:rsidRPr="00F97EF0" w:rsidTr="00241125">
        <w:tc>
          <w:tcPr>
            <w:tcW w:w="2299" w:type="dxa"/>
            <w:gridSpan w:val="2"/>
            <w:vAlign w:val="center"/>
          </w:tcPr>
          <w:p w:rsidR="00241125" w:rsidRPr="00F97EF0" w:rsidRDefault="00241125" w:rsidP="00C353A9">
            <w:pPr>
              <w:pStyle w:val="Normal-TableGrid-BR2"/>
              <w:jc w:val="right"/>
              <w:rPr>
                <w:rFonts w:ascii="Times New Roman" w:hAnsi="Times New Roman" w:cs="Times New Roman"/>
              </w:rPr>
            </w:pPr>
            <w:r w:rsidRPr="00F97EF0">
              <w:rPr>
                <w:rFonts w:ascii="Times New Roman" w:hAnsi="Times New Roman" w:cs="Times New Roman"/>
              </w:rPr>
              <w:t>1</w:t>
            </w:r>
          </w:p>
        </w:tc>
        <w:tc>
          <w:tcPr>
            <w:tcW w:w="2703" w:type="dxa"/>
            <w:gridSpan w:val="2"/>
            <w:vAlign w:val="center"/>
          </w:tcPr>
          <w:p w:rsidR="00241125" w:rsidRPr="00F97EF0" w:rsidRDefault="00241125" w:rsidP="00C353A9">
            <w:pPr>
              <w:pStyle w:val="Normal-TableGrid-BR2"/>
              <w:rPr>
                <w:rFonts w:ascii="Times New Roman" w:hAnsi="Times New Roman" w:cs="Times New Roman"/>
              </w:rPr>
            </w:pPr>
            <w:r>
              <w:rPr>
                <w:rFonts w:ascii="Times New Roman" w:hAnsi="Times New Roman" w:cs="Times New Roman"/>
              </w:rPr>
              <w:t>very uncertain</w:t>
            </w:r>
          </w:p>
        </w:tc>
        <w:tc>
          <w:tcPr>
            <w:tcW w:w="2287" w:type="dxa"/>
            <w:gridSpan w:val="2"/>
            <w:vAlign w:val="center"/>
          </w:tcPr>
          <w:p w:rsidR="00241125" w:rsidRPr="00F97EF0" w:rsidRDefault="00241125" w:rsidP="00C353A9">
            <w:pPr>
              <w:pStyle w:val="Normal-TableGrid-BR2"/>
              <w:jc w:val="right"/>
              <w:rPr>
                <w:rFonts w:ascii="Times New Roman" w:hAnsi="Times New Roman" w:cs="Times New Roman"/>
              </w:rPr>
            </w:pPr>
            <w:r w:rsidRPr="00F97EF0">
              <w:rPr>
                <w:rFonts w:ascii="Times New Roman" w:hAnsi="Times New Roman" w:cs="Times New Roman"/>
              </w:rPr>
              <w:t>11</w:t>
            </w:r>
          </w:p>
        </w:tc>
        <w:tc>
          <w:tcPr>
            <w:tcW w:w="2287" w:type="dxa"/>
            <w:gridSpan w:val="2"/>
            <w:vAlign w:val="center"/>
          </w:tcPr>
          <w:p w:rsidR="00241125" w:rsidRPr="00F97EF0" w:rsidRDefault="00241125" w:rsidP="00C353A9">
            <w:pPr>
              <w:pStyle w:val="Normal-TableGrid-BR2"/>
              <w:jc w:val="right"/>
              <w:rPr>
                <w:rFonts w:ascii="Times New Roman" w:hAnsi="Times New Roman" w:cs="Times New Roman"/>
              </w:rPr>
            </w:pPr>
            <w:r w:rsidRPr="00F97EF0">
              <w:rPr>
                <w:rFonts w:ascii="Times New Roman" w:hAnsi="Times New Roman" w:cs="Times New Roman"/>
              </w:rPr>
              <w:t>5.8%</w:t>
            </w:r>
          </w:p>
        </w:tc>
      </w:tr>
      <w:tr w:rsidR="007E01C1" w:rsidRPr="00F97EF0" w:rsidTr="00241125">
        <w:tc>
          <w:tcPr>
            <w:tcW w:w="2299" w:type="dxa"/>
            <w:gridSpan w:val="2"/>
            <w:vAlign w:val="center"/>
          </w:tcPr>
          <w:p w:rsidR="007E01C1" w:rsidRPr="00F97EF0" w:rsidRDefault="007E01C1" w:rsidP="00C353A9">
            <w:pPr>
              <w:pStyle w:val="Normal-TableGrid-BR2"/>
              <w:jc w:val="right"/>
              <w:rPr>
                <w:rFonts w:ascii="Times New Roman" w:hAnsi="Times New Roman" w:cs="Times New Roman"/>
              </w:rPr>
            </w:pPr>
            <w:r w:rsidRPr="00F97EF0">
              <w:rPr>
                <w:rFonts w:ascii="Times New Roman" w:hAnsi="Times New Roman" w:cs="Times New Roman"/>
              </w:rPr>
              <w:t>2</w:t>
            </w:r>
          </w:p>
        </w:tc>
        <w:tc>
          <w:tcPr>
            <w:tcW w:w="2703" w:type="dxa"/>
            <w:gridSpan w:val="2"/>
            <w:vAlign w:val="center"/>
          </w:tcPr>
          <w:p w:rsidR="007E01C1" w:rsidRPr="00F97EF0" w:rsidRDefault="007E01C1" w:rsidP="00C353A9">
            <w:pPr>
              <w:pStyle w:val="Normal-TableGrid-BR2"/>
              <w:rPr>
                <w:rFonts w:ascii="Times New Roman" w:hAnsi="Times New Roman" w:cs="Times New Roman"/>
              </w:rPr>
            </w:pPr>
          </w:p>
        </w:tc>
        <w:tc>
          <w:tcPr>
            <w:tcW w:w="2287" w:type="dxa"/>
            <w:gridSpan w:val="2"/>
            <w:vAlign w:val="center"/>
          </w:tcPr>
          <w:p w:rsidR="007E01C1" w:rsidRPr="00F97EF0" w:rsidRDefault="007E01C1" w:rsidP="00C353A9">
            <w:pPr>
              <w:pStyle w:val="Normal-TableGrid-BR2"/>
              <w:jc w:val="right"/>
              <w:rPr>
                <w:rFonts w:ascii="Times New Roman" w:hAnsi="Times New Roman" w:cs="Times New Roman"/>
              </w:rPr>
            </w:pPr>
            <w:r w:rsidRPr="00F97EF0">
              <w:rPr>
                <w:rFonts w:ascii="Times New Roman" w:hAnsi="Times New Roman" w:cs="Times New Roman"/>
              </w:rPr>
              <w:t>44</w:t>
            </w:r>
          </w:p>
        </w:tc>
        <w:tc>
          <w:tcPr>
            <w:tcW w:w="2287" w:type="dxa"/>
            <w:gridSpan w:val="2"/>
            <w:vAlign w:val="center"/>
          </w:tcPr>
          <w:p w:rsidR="007E01C1" w:rsidRPr="00F97EF0" w:rsidRDefault="007E01C1" w:rsidP="00C353A9">
            <w:pPr>
              <w:pStyle w:val="Normal-TableGrid-BR2"/>
              <w:jc w:val="right"/>
              <w:rPr>
                <w:rFonts w:ascii="Times New Roman" w:hAnsi="Times New Roman" w:cs="Times New Roman"/>
              </w:rPr>
            </w:pPr>
            <w:r w:rsidRPr="00F97EF0">
              <w:rPr>
                <w:rFonts w:ascii="Times New Roman" w:hAnsi="Times New Roman" w:cs="Times New Roman"/>
              </w:rPr>
              <w:t>23.3%</w:t>
            </w:r>
          </w:p>
        </w:tc>
      </w:tr>
      <w:tr w:rsidR="007E01C1" w:rsidRPr="00F97EF0" w:rsidTr="00241125">
        <w:tc>
          <w:tcPr>
            <w:tcW w:w="2299" w:type="dxa"/>
            <w:gridSpan w:val="2"/>
            <w:vAlign w:val="center"/>
          </w:tcPr>
          <w:p w:rsidR="007E01C1" w:rsidRPr="00F97EF0" w:rsidRDefault="007E01C1" w:rsidP="00C353A9">
            <w:pPr>
              <w:pStyle w:val="Normal-TableGrid-BR2"/>
              <w:jc w:val="right"/>
              <w:rPr>
                <w:rFonts w:ascii="Times New Roman" w:hAnsi="Times New Roman" w:cs="Times New Roman"/>
              </w:rPr>
            </w:pPr>
            <w:r w:rsidRPr="00F97EF0">
              <w:rPr>
                <w:rFonts w:ascii="Times New Roman" w:hAnsi="Times New Roman" w:cs="Times New Roman"/>
              </w:rPr>
              <w:t>3</w:t>
            </w:r>
          </w:p>
        </w:tc>
        <w:tc>
          <w:tcPr>
            <w:tcW w:w="2703" w:type="dxa"/>
            <w:gridSpan w:val="2"/>
            <w:vAlign w:val="center"/>
          </w:tcPr>
          <w:p w:rsidR="007E01C1" w:rsidRPr="00F97EF0" w:rsidRDefault="007E01C1" w:rsidP="00C353A9">
            <w:pPr>
              <w:pStyle w:val="Normal-TableGrid-BR2"/>
              <w:rPr>
                <w:rFonts w:ascii="Times New Roman" w:hAnsi="Times New Roman" w:cs="Times New Roman"/>
              </w:rPr>
            </w:pPr>
          </w:p>
        </w:tc>
        <w:tc>
          <w:tcPr>
            <w:tcW w:w="2287" w:type="dxa"/>
            <w:gridSpan w:val="2"/>
            <w:vAlign w:val="center"/>
          </w:tcPr>
          <w:p w:rsidR="007E01C1" w:rsidRPr="00F97EF0" w:rsidRDefault="007E01C1" w:rsidP="00C353A9">
            <w:pPr>
              <w:pStyle w:val="Normal-TableGrid-BR2"/>
              <w:jc w:val="right"/>
              <w:rPr>
                <w:rFonts w:ascii="Times New Roman" w:hAnsi="Times New Roman" w:cs="Times New Roman"/>
              </w:rPr>
            </w:pPr>
            <w:r w:rsidRPr="00F97EF0">
              <w:rPr>
                <w:rFonts w:ascii="Times New Roman" w:hAnsi="Times New Roman" w:cs="Times New Roman"/>
              </w:rPr>
              <w:t>44</w:t>
            </w:r>
          </w:p>
        </w:tc>
        <w:tc>
          <w:tcPr>
            <w:tcW w:w="2287" w:type="dxa"/>
            <w:gridSpan w:val="2"/>
            <w:vAlign w:val="center"/>
          </w:tcPr>
          <w:p w:rsidR="007E01C1" w:rsidRPr="00F97EF0" w:rsidRDefault="007E01C1" w:rsidP="00C353A9">
            <w:pPr>
              <w:pStyle w:val="Normal-TableGrid-BR2"/>
              <w:jc w:val="right"/>
              <w:rPr>
                <w:rFonts w:ascii="Times New Roman" w:hAnsi="Times New Roman" w:cs="Times New Roman"/>
              </w:rPr>
            </w:pPr>
            <w:r w:rsidRPr="00F97EF0">
              <w:rPr>
                <w:rFonts w:ascii="Times New Roman" w:hAnsi="Times New Roman" w:cs="Times New Roman"/>
              </w:rPr>
              <w:t>23.3%</w:t>
            </w:r>
          </w:p>
        </w:tc>
      </w:tr>
      <w:tr w:rsidR="007E01C1" w:rsidRPr="00F97EF0" w:rsidTr="00241125">
        <w:tc>
          <w:tcPr>
            <w:tcW w:w="2299" w:type="dxa"/>
            <w:gridSpan w:val="2"/>
            <w:tcBorders>
              <w:bottom w:val="nil"/>
            </w:tcBorders>
            <w:vAlign w:val="center"/>
          </w:tcPr>
          <w:p w:rsidR="007E01C1" w:rsidRPr="00F97EF0" w:rsidRDefault="007E01C1" w:rsidP="00C353A9">
            <w:pPr>
              <w:pStyle w:val="Normal-TableGrid-BR2"/>
              <w:jc w:val="right"/>
              <w:rPr>
                <w:rFonts w:ascii="Times New Roman" w:hAnsi="Times New Roman" w:cs="Times New Roman"/>
              </w:rPr>
            </w:pPr>
            <w:r w:rsidRPr="00F97EF0">
              <w:rPr>
                <w:rFonts w:ascii="Times New Roman" w:hAnsi="Times New Roman" w:cs="Times New Roman"/>
              </w:rPr>
              <w:t>4</w:t>
            </w:r>
          </w:p>
        </w:tc>
        <w:tc>
          <w:tcPr>
            <w:tcW w:w="2703" w:type="dxa"/>
            <w:gridSpan w:val="2"/>
            <w:tcBorders>
              <w:bottom w:val="nil"/>
            </w:tcBorders>
            <w:vAlign w:val="center"/>
          </w:tcPr>
          <w:p w:rsidR="007E01C1" w:rsidRPr="00F97EF0" w:rsidRDefault="007E01C1" w:rsidP="00C353A9">
            <w:pPr>
              <w:pStyle w:val="Normal-TableGrid-BR2"/>
              <w:rPr>
                <w:rFonts w:ascii="Times New Roman" w:hAnsi="Times New Roman" w:cs="Times New Roman"/>
              </w:rPr>
            </w:pPr>
          </w:p>
        </w:tc>
        <w:tc>
          <w:tcPr>
            <w:tcW w:w="2287" w:type="dxa"/>
            <w:gridSpan w:val="2"/>
            <w:tcBorders>
              <w:bottom w:val="nil"/>
            </w:tcBorders>
            <w:vAlign w:val="center"/>
          </w:tcPr>
          <w:p w:rsidR="007E01C1" w:rsidRPr="00F97EF0" w:rsidRDefault="007E01C1" w:rsidP="00C353A9">
            <w:pPr>
              <w:pStyle w:val="Normal-TableGrid-BR2"/>
              <w:jc w:val="right"/>
              <w:rPr>
                <w:rFonts w:ascii="Times New Roman" w:hAnsi="Times New Roman" w:cs="Times New Roman"/>
              </w:rPr>
            </w:pPr>
            <w:r w:rsidRPr="00F97EF0">
              <w:rPr>
                <w:rFonts w:ascii="Times New Roman" w:hAnsi="Times New Roman" w:cs="Times New Roman"/>
              </w:rPr>
              <w:t>33</w:t>
            </w:r>
          </w:p>
        </w:tc>
        <w:tc>
          <w:tcPr>
            <w:tcW w:w="2287" w:type="dxa"/>
            <w:gridSpan w:val="2"/>
            <w:tcBorders>
              <w:bottom w:val="nil"/>
            </w:tcBorders>
            <w:vAlign w:val="center"/>
          </w:tcPr>
          <w:p w:rsidR="007E01C1" w:rsidRPr="00F97EF0" w:rsidRDefault="007E01C1" w:rsidP="00C353A9">
            <w:pPr>
              <w:pStyle w:val="Normal-TableGrid-BR2"/>
              <w:jc w:val="right"/>
              <w:rPr>
                <w:rFonts w:ascii="Times New Roman" w:hAnsi="Times New Roman" w:cs="Times New Roman"/>
              </w:rPr>
            </w:pPr>
            <w:r w:rsidRPr="00F97EF0">
              <w:rPr>
                <w:rFonts w:ascii="Times New Roman" w:hAnsi="Times New Roman" w:cs="Times New Roman"/>
              </w:rPr>
              <w:t>17.5%</w:t>
            </w:r>
          </w:p>
        </w:tc>
      </w:tr>
      <w:tr w:rsidR="007E01C1" w:rsidRPr="00F97EF0" w:rsidTr="00241125">
        <w:tc>
          <w:tcPr>
            <w:tcW w:w="2299" w:type="dxa"/>
            <w:gridSpan w:val="2"/>
            <w:tcBorders>
              <w:top w:val="nil"/>
              <w:left w:val="nil"/>
              <w:bottom w:val="nil"/>
              <w:right w:val="nil"/>
            </w:tcBorders>
            <w:vAlign w:val="center"/>
          </w:tcPr>
          <w:p w:rsidR="007E01C1" w:rsidRPr="00F97EF0" w:rsidRDefault="007E01C1" w:rsidP="00C353A9">
            <w:pPr>
              <w:pStyle w:val="Normal-TableGrid-BR2"/>
              <w:jc w:val="right"/>
              <w:rPr>
                <w:rFonts w:ascii="Times New Roman" w:hAnsi="Times New Roman" w:cs="Times New Roman"/>
              </w:rPr>
            </w:pPr>
            <w:r w:rsidRPr="00F97EF0">
              <w:rPr>
                <w:rFonts w:ascii="Times New Roman" w:hAnsi="Times New Roman" w:cs="Times New Roman"/>
              </w:rPr>
              <w:t>5</w:t>
            </w:r>
          </w:p>
        </w:tc>
        <w:tc>
          <w:tcPr>
            <w:tcW w:w="2703" w:type="dxa"/>
            <w:gridSpan w:val="2"/>
            <w:tcBorders>
              <w:top w:val="nil"/>
              <w:left w:val="nil"/>
              <w:bottom w:val="nil"/>
              <w:right w:val="nil"/>
            </w:tcBorders>
            <w:vAlign w:val="center"/>
          </w:tcPr>
          <w:p w:rsidR="007E01C1" w:rsidRPr="00F97EF0" w:rsidRDefault="007E01C1" w:rsidP="00C353A9">
            <w:pPr>
              <w:pStyle w:val="Normal-TableGrid-BR2"/>
              <w:rPr>
                <w:rFonts w:ascii="Times New Roman" w:hAnsi="Times New Roman" w:cs="Times New Roman"/>
              </w:rPr>
            </w:pPr>
          </w:p>
        </w:tc>
        <w:tc>
          <w:tcPr>
            <w:tcW w:w="2287" w:type="dxa"/>
            <w:gridSpan w:val="2"/>
            <w:tcBorders>
              <w:top w:val="nil"/>
              <w:left w:val="nil"/>
              <w:bottom w:val="nil"/>
              <w:right w:val="nil"/>
            </w:tcBorders>
            <w:vAlign w:val="center"/>
          </w:tcPr>
          <w:p w:rsidR="007E01C1" w:rsidRPr="00F97EF0" w:rsidRDefault="007E01C1" w:rsidP="00C353A9">
            <w:pPr>
              <w:pStyle w:val="Normal-TableGrid-BR2"/>
              <w:jc w:val="right"/>
              <w:rPr>
                <w:rFonts w:ascii="Times New Roman" w:hAnsi="Times New Roman" w:cs="Times New Roman"/>
              </w:rPr>
            </w:pPr>
            <w:r w:rsidRPr="00F97EF0">
              <w:rPr>
                <w:rFonts w:ascii="Times New Roman" w:hAnsi="Times New Roman" w:cs="Times New Roman"/>
              </w:rPr>
              <w:t>40</w:t>
            </w:r>
          </w:p>
        </w:tc>
        <w:tc>
          <w:tcPr>
            <w:tcW w:w="2287" w:type="dxa"/>
            <w:gridSpan w:val="2"/>
            <w:tcBorders>
              <w:top w:val="nil"/>
              <w:left w:val="nil"/>
              <w:bottom w:val="nil"/>
              <w:right w:val="nil"/>
            </w:tcBorders>
            <w:vAlign w:val="center"/>
          </w:tcPr>
          <w:p w:rsidR="007E01C1" w:rsidRPr="00F97EF0" w:rsidRDefault="007E01C1" w:rsidP="00C353A9">
            <w:pPr>
              <w:pStyle w:val="Normal-TableGrid-BR2"/>
              <w:jc w:val="right"/>
              <w:rPr>
                <w:rFonts w:ascii="Times New Roman" w:hAnsi="Times New Roman" w:cs="Times New Roman"/>
              </w:rPr>
            </w:pPr>
            <w:r w:rsidRPr="00F97EF0">
              <w:rPr>
                <w:rFonts w:ascii="Times New Roman" w:hAnsi="Times New Roman" w:cs="Times New Roman"/>
              </w:rPr>
              <w:t>21.2%</w:t>
            </w:r>
          </w:p>
        </w:tc>
      </w:tr>
      <w:tr w:rsidR="00241125" w:rsidRPr="00F97EF0" w:rsidTr="00241125">
        <w:tc>
          <w:tcPr>
            <w:tcW w:w="2299" w:type="dxa"/>
            <w:gridSpan w:val="2"/>
            <w:tcBorders>
              <w:top w:val="nil"/>
            </w:tcBorders>
            <w:vAlign w:val="center"/>
          </w:tcPr>
          <w:p w:rsidR="00241125" w:rsidRPr="00F97EF0" w:rsidRDefault="00241125" w:rsidP="00C353A9">
            <w:pPr>
              <w:pStyle w:val="Normal-TableGrid-BR2"/>
              <w:jc w:val="right"/>
              <w:rPr>
                <w:rFonts w:ascii="Times New Roman" w:hAnsi="Times New Roman" w:cs="Times New Roman"/>
              </w:rPr>
            </w:pPr>
            <w:r w:rsidRPr="00F97EF0">
              <w:rPr>
                <w:rFonts w:ascii="Times New Roman" w:hAnsi="Times New Roman" w:cs="Times New Roman"/>
              </w:rPr>
              <w:t>6</w:t>
            </w:r>
          </w:p>
        </w:tc>
        <w:tc>
          <w:tcPr>
            <w:tcW w:w="2703" w:type="dxa"/>
            <w:gridSpan w:val="2"/>
            <w:tcBorders>
              <w:top w:val="nil"/>
            </w:tcBorders>
            <w:vAlign w:val="center"/>
          </w:tcPr>
          <w:p w:rsidR="00241125" w:rsidRPr="00F97EF0" w:rsidRDefault="00241125" w:rsidP="00C353A9">
            <w:pPr>
              <w:pStyle w:val="Normal-TableGrid-BR2"/>
              <w:rPr>
                <w:rFonts w:ascii="Times New Roman" w:hAnsi="Times New Roman" w:cs="Times New Roman"/>
              </w:rPr>
            </w:pPr>
          </w:p>
        </w:tc>
        <w:tc>
          <w:tcPr>
            <w:tcW w:w="2287" w:type="dxa"/>
            <w:gridSpan w:val="2"/>
            <w:tcBorders>
              <w:top w:val="nil"/>
            </w:tcBorders>
            <w:vAlign w:val="center"/>
          </w:tcPr>
          <w:p w:rsidR="00241125" w:rsidRPr="00F97EF0" w:rsidRDefault="00241125" w:rsidP="00C353A9">
            <w:pPr>
              <w:pStyle w:val="Normal-TableGrid-BR2"/>
              <w:jc w:val="right"/>
              <w:rPr>
                <w:rFonts w:ascii="Times New Roman" w:hAnsi="Times New Roman" w:cs="Times New Roman"/>
              </w:rPr>
            </w:pPr>
            <w:r w:rsidRPr="00F97EF0">
              <w:rPr>
                <w:rFonts w:ascii="Times New Roman" w:hAnsi="Times New Roman" w:cs="Times New Roman"/>
              </w:rPr>
              <w:t>7</w:t>
            </w:r>
          </w:p>
        </w:tc>
        <w:tc>
          <w:tcPr>
            <w:tcW w:w="2287" w:type="dxa"/>
            <w:gridSpan w:val="2"/>
            <w:tcBorders>
              <w:top w:val="nil"/>
            </w:tcBorders>
            <w:vAlign w:val="center"/>
          </w:tcPr>
          <w:p w:rsidR="00241125" w:rsidRPr="00F97EF0" w:rsidRDefault="00241125" w:rsidP="00C353A9">
            <w:pPr>
              <w:pStyle w:val="Normal-TableGrid-BR2"/>
              <w:jc w:val="right"/>
              <w:rPr>
                <w:rFonts w:ascii="Times New Roman" w:hAnsi="Times New Roman" w:cs="Times New Roman"/>
              </w:rPr>
            </w:pPr>
            <w:r w:rsidRPr="00F97EF0">
              <w:rPr>
                <w:rFonts w:ascii="Times New Roman" w:hAnsi="Times New Roman" w:cs="Times New Roman"/>
              </w:rPr>
              <w:t>3.7%</w:t>
            </w:r>
          </w:p>
        </w:tc>
      </w:tr>
      <w:tr w:rsidR="007E01C1" w:rsidRPr="00F97EF0" w:rsidTr="00241125">
        <w:tc>
          <w:tcPr>
            <w:tcW w:w="2299" w:type="dxa"/>
            <w:gridSpan w:val="2"/>
            <w:tcBorders>
              <w:bottom w:val="nil"/>
            </w:tcBorders>
            <w:vAlign w:val="center"/>
          </w:tcPr>
          <w:p w:rsidR="007E01C1" w:rsidRPr="00F97EF0" w:rsidRDefault="007E01C1" w:rsidP="00102BE6">
            <w:pPr>
              <w:pStyle w:val="Normal-TableGrid-BR2"/>
              <w:jc w:val="right"/>
              <w:rPr>
                <w:rFonts w:ascii="Times New Roman" w:hAnsi="Times New Roman" w:cs="Times New Roman"/>
              </w:rPr>
            </w:pPr>
            <w:r>
              <w:rPr>
                <w:rFonts w:ascii="Times New Roman" w:hAnsi="Times New Roman" w:cs="Times New Roman"/>
              </w:rPr>
              <w:t>7</w:t>
            </w:r>
          </w:p>
        </w:tc>
        <w:tc>
          <w:tcPr>
            <w:tcW w:w="2703" w:type="dxa"/>
            <w:gridSpan w:val="2"/>
            <w:tcBorders>
              <w:bottom w:val="nil"/>
            </w:tcBorders>
            <w:vAlign w:val="center"/>
          </w:tcPr>
          <w:p w:rsidR="007E01C1" w:rsidRPr="00F97EF0" w:rsidRDefault="00241125" w:rsidP="00102BE6">
            <w:pPr>
              <w:pStyle w:val="Normal-TableGrid-BR2"/>
              <w:rPr>
                <w:rFonts w:ascii="Times New Roman" w:hAnsi="Times New Roman" w:cs="Times New Roman"/>
              </w:rPr>
            </w:pPr>
            <w:r>
              <w:rPr>
                <w:rFonts w:ascii="Times New Roman" w:hAnsi="Times New Roman" w:cs="Times New Roman"/>
              </w:rPr>
              <w:t>very certain</w:t>
            </w:r>
          </w:p>
        </w:tc>
        <w:tc>
          <w:tcPr>
            <w:tcW w:w="2287" w:type="dxa"/>
            <w:gridSpan w:val="2"/>
            <w:tcBorders>
              <w:bottom w:val="nil"/>
            </w:tcBorders>
            <w:vAlign w:val="center"/>
          </w:tcPr>
          <w:p w:rsidR="007E01C1" w:rsidRPr="00F97EF0" w:rsidRDefault="007E01C1" w:rsidP="00102BE6">
            <w:pPr>
              <w:pStyle w:val="Normal-TableGrid-BR2"/>
              <w:jc w:val="right"/>
              <w:rPr>
                <w:rFonts w:ascii="Times New Roman" w:hAnsi="Times New Roman" w:cs="Times New Roman"/>
              </w:rPr>
            </w:pPr>
            <w:r>
              <w:rPr>
                <w:rFonts w:ascii="Times New Roman" w:hAnsi="Times New Roman" w:cs="Times New Roman"/>
              </w:rPr>
              <w:t>0</w:t>
            </w:r>
          </w:p>
        </w:tc>
        <w:tc>
          <w:tcPr>
            <w:tcW w:w="2287" w:type="dxa"/>
            <w:gridSpan w:val="2"/>
            <w:tcBorders>
              <w:bottom w:val="nil"/>
            </w:tcBorders>
            <w:vAlign w:val="center"/>
          </w:tcPr>
          <w:p w:rsidR="007E01C1" w:rsidRPr="00F97EF0" w:rsidRDefault="007E01C1" w:rsidP="00102BE6">
            <w:pPr>
              <w:pStyle w:val="Normal-TableGrid-BR2"/>
              <w:jc w:val="right"/>
              <w:rPr>
                <w:rFonts w:ascii="Times New Roman" w:hAnsi="Times New Roman" w:cs="Times New Roman"/>
              </w:rPr>
            </w:pPr>
            <w:r>
              <w:rPr>
                <w:rFonts w:ascii="Times New Roman" w:hAnsi="Times New Roman" w:cs="Times New Roman"/>
              </w:rPr>
              <w:t>0.0%</w:t>
            </w:r>
          </w:p>
        </w:tc>
      </w:tr>
      <w:tr w:rsidR="00241125" w:rsidRPr="00F97EF0" w:rsidTr="0024112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99" w:type="dxa"/>
            <w:gridSpan w:val="2"/>
            <w:tcBorders>
              <w:top w:val="nil"/>
              <w:left w:val="nil"/>
              <w:bottom w:val="nil"/>
              <w:right w:val="nil"/>
            </w:tcBorders>
          </w:tcPr>
          <w:p w:rsidR="00241125" w:rsidRPr="00F97EF0" w:rsidRDefault="00241125" w:rsidP="00C353A9">
            <w:pPr>
              <w:pStyle w:val="Normal-TableGrid-BR2"/>
              <w:jc w:val="right"/>
              <w:rPr>
                <w:rFonts w:ascii="Times New Roman" w:hAnsi="Times New Roman" w:cs="Times New Roman"/>
              </w:rPr>
            </w:pPr>
            <w:r w:rsidRPr="00F97EF0">
              <w:rPr>
                <w:rFonts w:ascii="Times New Roman" w:hAnsi="Times New Roman" w:cs="Times New Roman"/>
              </w:rPr>
              <w:t>.a</w:t>
            </w:r>
          </w:p>
        </w:tc>
        <w:tc>
          <w:tcPr>
            <w:tcW w:w="2703" w:type="dxa"/>
            <w:gridSpan w:val="2"/>
            <w:tcBorders>
              <w:top w:val="nil"/>
              <w:left w:val="nil"/>
              <w:bottom w:val="nil"/>
              <w:right w:val="nil"/>
            </w:tcBorders>
          </w:tcPr>
          <w:p w:rsidR="00241125" w:rsidRPr="00F97EF0" w:rsidRDefault="00241125" w:rsidP="00C353A9">
            <w:pPr>
              <w:pStyle w:val="Normal-TableGrid-BR2"/>
              <w:rPr>
                <w:rFonts w:ascii="Times New Roman" w:hAnsi="Times New Roman" w:cs="Times New Roman"/>
              </w:rPr>
            </w:pPr>
            <w:r>
              <w:rPr>
                <w:rFonts w:ascii="Times New Roman" w:hAnsi="Times New Roman" w:cs="Times New Roman"/>
              </w:rPr>
              <w:t>[missing]</w:t>
            </w:r>
          </w:p>
        </w:tc>
        <w:tc>
          <w:tcPr>
            <w:tcW w:w="2287" w:type="dxa"/>
            <w:gridSpan w:val="2"/>
            <w:tcBorders>
              <w:top w:val="nil"/>
              <w:left w:val="nil"/>
              <w:bottom w:val="nil"/>
              <w:right w:val="nil"/>
            </w:tcBorders>
          </w:tcPr>
          <w:p w:rsidR="00241125" w:rsidRPr="00F97EF0" w:rsidRDefault="00241125" w:rsidP="00C353A9">
            <w:pPr>
              <w:pStyle w:val="Normal-TableGrid-BR2"/>
              <w:jc w:val="right"/>
              <w:rPr>
                <w:rFonts w:ascii="Times New Roman" w:hAnsi="Times New Roman" w:cs="Times New Roman"/>
              </w:rPr>
            </w:pPr>
            <w:r>
              <w:rPr>
                <w:rFonts w:ascii="Times New Roman" w:hAnsi="Times New Roman" w:cs="Times New Roman"/>
              </w:rPr>
              <w:t>10</w:t>
            </w:r>
          </w:p>
        </w:tc>
        <w:tc>
          <w:tcPr>
            <w:tcW w:w="2287" w:type="dxa"/>
            <w:gridSpan w:val="2"/>
            <w:tcBorders>
              <w:top w:val="nil"/>
              <w:left w:val="nil"/>
              <w:bottom w:val="nil"/>
              <w:right w:val="nil"/>
            </w:tcBorders>
          </w:tcPr>
          <w:p w:rsidR="00241125" w:rsidRPr="00F97EF0" w:rsidRDefault="00241125" w:rsidP="00C353A9">
            <w:pPr>
              <w:pStyle w:val="Normal-TableGrid-BR2"/>
              <w:jc w:val="right"/>
              <w:rPr>
                <w:rFonts w:ascii="Times New Roman" w:hAnsi="Times New Roman" w:cs="Times New Roman"/>
              </w:rPr>
            </w:pPr>
            <w:r>
              <w:rPr>
                <w:rFonts w:ascii="Times New Roman" w:hAnsi="Times New Roman" w:cs="Times New Roman"/>
              </w:rPr>
              <w:t>5.3</w:t>
            </w:r>
            <w:r w:rsidRPr="00F97EF0">
              <w:rPr>
                <w:rFonts w:ascii="Times New Roman" w:hAnsi="Times New Roman" w:cs="Times New Roman"/>
              </w:rPr>
              <w:t>%</w:t>
            </w:r>
          </w:p>
        </w:tc>
      </w:tr>
      <w:tr w:rsidR="00D04B85" w:rsidRPr="00F97EF0" w:rsidTr="00241125">
        <w:tc>
          <w:tcPr>
            <w:tcW w:w="1847" w:type="dxa"/>
            <w:tcBorders>
              <w:top w:val="nil"/>
              <w:bottom w:val="single" w:sz="16" w:space="0" w:color="000000"/>
            </w:tcBorders>
          </w:tcPr>
          <w:p w:rsidR="00D04B85" w:rsidRPr="00F97EF0" w:rsidRDefault="00D04B85" w:rsidP="00102BE6">
            <w:pPr>
              <w:pStyle w:val="Normal-TableGrid-BR2"/>
              <w:jc w:val="right"/>
              <w:rPr>
                <w:rFonts w:ascii="Times New Roman" w:hAnsi="Times New Roman" w:cs="Times New Roman"/>
              </w:rPr>
            </w:pPr>
          </w:p>
        </w:tc>
        <w:tc>
          <w:tcPr>
            <w:tcW w:w="2082" w:type="dxa"/>
            <w:gridSpan w:val="2"/>
            <w:tcBorders>
              <w:top w:val="nil"/>
              <w:bottom w:val="single" w:sz="16" w:space="0" w:color="000000"/>
            </w:tcBorders>
          </w:tcPr>
          <w:p w:rsidR="00D04B85" w:rsidRPr="00F97EF0" w:rsidRDefault="00D04B85" w:rsidP="00102BE6">
            <w:pPr>
              <w:pStyle w:val="Normal-TableGrid-BR2"/>
              <w:jc w:val="right"/>
              <w:rPr>
                <w:rFonts w:ascii="Times New Roman" w:hAnsi="Times New Roman" w:cs="Times New Roman"/>
              </w:rPr>
            </w:pPr>
          </w:p>
        </w:tc>
        <w:tc>
          <w:tcPr>
            <w:tcW w:w="1988" w:type="dxa"/>
            <w:gridSpan w:val="2"/>
            <w:tcBorders>
              <w:top w:val="nil"/>
              <w:bottom w:val="single" w:sz="16" w:space="0" w:color="000000"/>
            </w:tcBorders>
          </w:tcPr>
          <w:p w:rsidR="00D04B85" w:rsidRPr="00F97EF0" w:rsidRDefault="00D04B85" w:rsidP="00102BE6">
            <w:pPr>
              <w:pStyle w:val="Normal-TableGrid-BR2"/>
              <w:jc w:val="right"/>
              <w:rPr>
                <w:rFonts w:ascii="Times New Roman" w:hAnsi="Times New Roman" w:cs="Times New Roman"/>
              </w:rPr>
            </w:pPr>
          </w:p>
        </w:tc>
        <w:tc>
          <w:tcPr>
            <w:tcW w:w="1826" w:type="dxa"/>
            <w:gridSpan w:val="2"/>
            <w:tcBorders>
              <w:top w:val="nil"/>
              <w:bottom w:val="single" w:sz="16" w:space="0" w:color="000000"/>
            </w:tcBorders>
          </w:tcPr>
          <w:p w:rsidR="00D04B85" w:rsidRPr="00F97EF0" w:rsidRDefault="00D04B85" w:rsidP="00102BE6">
            <w:pPr>
              <w:pStyle w:val="Normal-TableGrid-BR2"/>
              <w:jc w:val="right"/>
              <w:rPr>
                <w:rFonts w:ascii="Times New Roman" w:hAnsi="Times New Roman" w:cs="Times New Roman"/>
              </w:rPr>
            </w:pPr>
          </w:p>
        </w:tc>
        <w:tc>
          <w:tcPr>
            <w:tcW w:w="1833" w:type="dxa"/>
            <w:tcBorders>
              <w:top w:val="nil"/>
              <w:bottom w:val="single" w:sz="16" w:space="0" w:color="000000"/>
            </w:tcBorders>
          </w:tcPr>
          <w:p w:rsidR="00D04B85" w:rsidRPr="00F97EF0" w:rsidRDefault="00D04B85" w:rsidP="00102BE6">
            <w:pPr>
              <w:pStyle w:val="Normal-TableGrid-BR2"/>
              <w:jc w:val="right"/>
              <w:rPr>
                <w:rFonts w:ascii="Times New Roman" w:hAnsi="Times New Roman" w:cs="Times New Roman"/>
              </w:rPr>
            </w:pPr>
          </w:p>
        </w:tc>
      </w:tr>
    </w:tbl>
    <w:p w:rsidR="008207E3" w:rsidRDefault="008207E3" w:rsidP="00D04B85"/>
    <w:p w:rsidR="008207E3" w:rsidRDefault="008207E3">
      <w:r>
        <w:br w:type="page"/>
      </w:r>
    </w:p>
    <w:p w:rsidR="008207E3" w:rsidRPr="00F97EF0" w:rsidRDefault="008207E3" w:rsidP="008207E3">
      <w:pPr>
        <w:shd w:val="clear" w:color="auto" w:fill="BFBFBF" w:themeFill="background1" w:themeFillShade="BF"/>
        <w:spacing w:line="480" w:lineRule="auto"/>
        <w:jc w:val="center"/>
        <w:rPr>
          <w:b/>
          <w:sz w:val="28"/>
          <w:szCs w:val="28"/>
        </w:rPr>
      </w:pPr>
      <w:r>
        <w:rPr>
          <w:b/>
          <w:sz w:val="28"/>
          <w:szCs w:val="28"/>
        </w:rPr>
        <w:t>WAVE 3</w:t>
      </w:r>
      <w:r w:rsidRPr="00F97EF0">
        <w:rPr>
          <w:b/>
          <w:sz w:val="28"/>
          <w:szCs w:val="28"/>
        </w:rPr>
        <w:t xml:space="preserve">: </w:t>
      </w:r>
      <w:r w:rsidRPr="008207E3">
        <w:rPr>
          <w:b/>
          <w:sz w:val="28"/>
          <w:szCs w:val="28"/>
          <w:highlight w:val="yellow"/>
        </w:rPr>
        <w:t>September 12</w:t>
      </w:r>
      <w:r w:rsidRPr="008207E3">
        <w:rPr>
          <w:b/>
          <w:sz w:val="28"/>
          <w:szCs w:val="28"/>
          <w:highlight w:val="yellow"/>
          <w:vertAlign w:val="superscript"/>
        </w:rPr>
        <w:t>th</w:t>
      </w:r>
      <w:r w:rsidRPr="008207E3">
        <w:rPr>
          <w:b/>
          <w:sz w:val="28"/>
          <w:szCs w:val="28"/>
          <w:highlight w:val="yellow"/>
        </w:rPr>
        <w:t>, 2018</w:t>
      </w:r>
    </w:p>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27"/>
        <w:gridCol w:w="2599"/>
        <w:gridCol w:w="2324"/>
        <w:gridCol w:w="2326"/>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u_delibtreatmentgroup_w2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str1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u_expgroup2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%-1s</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0        </w:t>
            </w:r>
            <w:bookmarkStart w:id="0" w:name="_GoBack"/>
            <w:bookmarkEnd w:id="0"/>
            <w:r w:rsidRPr="00F97EF0">
              <w:rPr>
                <w:rFonts w:ascii="Times New Roman" w:hAnsi="Times New Roman" w:cs="Times New Roman"/>
              </w:rPr>
              <w:t xml:space="preserve">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50.8%</w:t>
            </w:r>
          </w:p>
        </w:tc>
      </w:tr>
      <w:tr w:rsidR="00D04B85" w:rsidRPr="00F97EF0" w:rsidTr="00102BE6">
        <w:tc>
          <w:tcPr>
            <w:tcW w:w="2340" w:type="dxa"/>
            <w:tcBorders>
              <w:bottom w:val="single" w:sz="16"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bottom w:val="single" w:sz="16"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bottom w:val="single" w:sz="16"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93</w:t>
            </w:r>
          </w:p>
        </w:tc>
        <w:tc>
          <w:tcPr>
            <w:tcW w:w="2340" w:type="dxa"/>
            <w:tcBorders>
              <w:bottom w:val="single" w:sz="16"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49.2%</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w2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_merge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%23.0g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0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matched (3)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189</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100.0%</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Logging into </w:t>
            </w:r>
            <w:proofErr w:type="spellStart"/>
            <w:r w:rsidRPr="00F97EF0">
              <w:rPr>
                <w:rFonts w:ascii="Times New Roman" w:hAnsi="Times New Roman" w:cs="Times New Roman"/>
              </w:rPr>
              <w:t>Kialo</w:t>
            </w:r>
            <w:proofErr w:type="spellEnd"/>
            <w:r w:rsidRPr="00F97EF0">
              <w:rPr>
                <w:rFonts w:ascii="Times New Roman" w:hAnsi="Times New Roman" w:cs="Times New Roman"/>
              </w:rPr>
              <w:t xml:space="preserve"> (Treatment Reception, Complier Status)</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I logged into </w:t>
            </w:r>
            <w:proofErr w:type="spellStart"/>
            <w:r w:rsidRPr="00F97EF0">
              <w:rPr>
                <w:rFonts w:ascii="Times New Roman" w:hAnsi="Times New Roman" w:cs="Times New Roman"/>
              </w:rPr>
              <w:t>Kialo</w:t>
            </w:r>
            <w:proofErr w:type="spellEnd"/>
            <w:r w:rsidRPr="00F97EF0">
              <w:rPr>
                <w:rFonts w:ascii="Times New Roman" w:hAnsi="Times New Roman" w:cs="Times New Roman"/>
              </w:rPr>
              <w:t xml:space="preserve"> 1-2 times.</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30</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I logged into </w:t>
            </w:r>
            <w:proofErr w:type="spellStart"/>
            <w:r w:rsidRPr="00F97EF0">
              <w:rPr>
                <w:rFonts w:ascii="Times New Roman" w:hAnsi="Times New Roman" w:cs="Times New Roman"/>
              </w:rPr>
              <w:t>Kialo</w:t>
            </w:r>
            <w:proofErr w:type="spellEnd"/>
            <w:r w:rsidRPr="00F97EF0">
              <w:rPr>
                <w:rFonts w:ascii="Times New Roman" w:hAnsi="Times New Roman" w:cs="Times New Roman"/>
              </w:rPr>
              <w:t xml:space="preserve"> 3-5 times.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No, I never logged into </w:t>
            </w:r>
            <w:proofErr w:type="spellStart"/>
            <w:r w:rsidRPr="00F97EF0">
              <w:rPr>
                <w:rFonts w:ascii="Times New Roman" w:hAnsi="Times New Roman" w:cs="Times New Roman"/>
              </w:rPr>
              <w:t>Kialo</w:t>
            </w:r>
            <w:proofErr w:type="spellEnd"/>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I logged into </w:t>
            </w:r>
            <w:proofErr w:type="spellStart"/>
            <w:r w:rsidRPr="00F97EF0">
              <w:rPr>
                <w:rFonts w:ascii="Times New Roman" w:hAnsi="Times New Roman" w:cs="Times New Roman"/>
              </w:rPr>
              <w:t>Kialo</w:t>
            </w:r>
            <w:proofErr w:type="spellEnd"/>
            <w:r w:rsidRPr="00F97EF0">
              <w:rPr>
                <w:rFonts w:ascii="Times New Roman" w:hAnsi="Times New Roman" w:cs="Times New Roman"/>
              </w:rPr>
              <w:t xml:space="preserve"> more than 5 times.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6.9%</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Participation in Deliberation</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119</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63.0%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I did not post anything in </w:t>
            </w:r>
            <w:proofErr w:type="spellStart"/>
            <w:r w:rsidRPr="00F97EF0">
              <w:rPr>
                <w:rFonts w:ascii="Times New Roman" w:hAnsi="Times New Roman" w:cs="Times New Roman"/>
              </w:rPr>
              <w:t>Kialo</w:t>
            </w:r>
            <w:proofErr w:type="spellEnd"/>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63.0%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 was a regular contributor to the discussions.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 posted a few times.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 posted once.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Participation in Voting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I voted on all of the Theses in each of the four </w:t>
            </w:r>
            <w:proofErr w:type="spellStart"/>
            <w:r w:rsidRPr="00F97EF0">
              <w:rPr>
                <w:rFonts w:ascii="Times New Roman" w:hAnsi="Times New Roman" w:cs="Times New Roman"/>
              </w:rPr>
              <w:t>Kialos</w:t>
            </w:r>
            <w:proofErr w:type="spellEnd"/>
            <w:r w:rsidRPr="00F97EF0">
              <w:rPr>
                <w:rFonts w:ascii="Times New Roman" w:hAnsi="Times New Roman" w:cs="Times New Roman"/>
              </w:rPr>
              <w:t xml:space="preserve">, but did not use the ^Guided Voting"" function in </w:t>
            </w:r>
            <w:proofErr w:type="spellStart"/>
            <w:r w:rsidRPr="00F97EF0">
              <w:rPr>
                <w:rFonts w:ascii="Times New Roman" w:hAnsi="Times New Roman" w:cs="Times New Roman"/>
              </w:rPr>
              <w:t>Kialo</w:t>
            </w:r>
            <w:proofErr w:type="spellEnd"/>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I voted on a few of the Theses in one of the </w:t>
            </w:r>
            <w:proofErr w:type="spellStart"/>
            <w:r w:rsidRPr="00F97EF0">
              <w:rPr>
                <w:rFonts w:ascii="Times New Roman" w:hAnsi="Times New Roman" w:cs="Times New Roman"/>
              </w:rPr>
              <w:t>Kialos</w:t>
            </w:r>
            <w:proofErr w:type="spellEnd"/>
            <w:r w:rsidRPr="00F97EF0">
              <w:rPr>
                <w:rFonts w:ascii="Times New Roman" w:hAnsi="Times New Roman" w:cs="Times New Roman"/>
              </w:rPr>
              <w:t xml:space="preserve"> (e.g., measurement of the DV).</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63.0%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63.0%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 did not vote.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I voted on all of the Theses in each of the four </w:t>
            </w:r>
            <w:proofErr w:type="spellStart"/>
            <w:r w:rsidRPr="00F97EF0">
              <w:rPr>
                <w:rFonts w:ascii="Times New Roman" w:hAnsi="Times New Roman" w:cs="Times New Roman"/>
              </w:rPr>
              <w:t>Kialos</w:t>
            </w:r>
            <w:proofErr w:type="spellEnd"/>
            <w:r w:rsidRPr="00F97EF0">
              <w:rPr>
                <w:rFonts w:ascii="Times New Roman" w:hAnsi="Times New Roman" w:cs="Times New Roman"/>
              </w:rPr>
              <w:t xml:space="preserve">, with the help of the ^Guided Voting"" function in </w:t>
            </w:r>
            <w:proofErr w:type="spellStart"/>
            <w:r w:rsidRPr="00F97EF0">
              <w:rPr>
                <w:rFonts w:ascii="Times New Roman" w:hAnsi="Times New Roman" w:cs="Times New Roman"/>
              </w:rPr>
              <w:t>Kialo</w:t>
            </w:r>
            <w:proofErr w:type="spellEnd"/>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I voted on a few of the Theses in more than one of the four </w:t>
            </w:r>
            <w:proofErr w:type="spellStart"/>
            <w:r w:rsidRPr="00F97EF0">
              <w:rPr>
                <w:rFonts w:ascii="Times New Roman" w:hAnsi="Times New Roman" w:cs="Times New Roman"/>
              </w:rPr>
              <w:t>Kialos</w:t>
            </w:r>
            <w:proofErr w:type="spellEnd"/>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13.2%</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I did not expect </w:t>
            </w:r>
            <w:proofErr w:type="spellStart"/>
            <w:r w:rsidRPr="00F97EF0">
              <w:rPr>
                <w:rFonts w:ascii="Times New Roman" w:hAnsi="Times New Roman" w:cs="Times New Roman"/>
              </w:rPr>
              <w:t>Kialo</w:t>
            </w:r>
            <w:proofErr w:type="spellEnd"/>
            <w:r w:rsidRPr="00F97EF0">
              <w:rPr>
                <w:rFonts w:ascii="Times New Roman" w:hAnsi="Times New Roman" w:cs="Times New Roman"/>
              </w:rPr>
              <w:t xml:space="preserve"> to help me much with my tasks in the CRI.</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124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does not apply to me apply at all.</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 had too many other responsibilities at the time.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124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I thought that discussion and debate is not an appropriate element of </w:t>
            </w:r>
            <w:proofErr w:type="spellStart"/>
            <w:r w:rsidRPr="00F97EF0">
              <w:rPr>
                <w:rFonts w:ascii="Times New Roman" w:hAnsi="Times New Roman" w:cs="Times New Roman"/>
              </w:rPr>
              <w:t>crowdsourc</w:t>
            </w:r>
            <w:proofErr w:type="spellEnd"/>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124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124</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does not apply to me apply at all.</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v_57</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 just do not enjoy engaging in online discussions and debate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124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124</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does not apply to me apply at all.</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I found the </w:t>
            </w:r>
            <w:proofErr w:type="spellStart"/>
            <w:r w:rsidRPr="00F97EF0">
              <w:rPr>
                <w:rFonts w:ascii="Times New Roman" w:hAnsi="Times New Roman" w:cs="Times New Roman"/>
              </w:rPr>
              <w:t>Kialo</w:t>
            </w:r>
            <w:proofErr w:type="spellEnd"/>
            <w:r w:rsidRPr="00F97EF0">
              <w:rPr>
                <w:rFonts w:ascii="Times New Roman" w:hAnsi="Times New Roman" w:cs="Times New Roman"/>
              </w:rPr>
              <w:t xml:space="preserve"> process too burdensome.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v_54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124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124</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does not apply to me apply at all.</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Not helpful for exchanging ideas and knowledge - Very helpful for exchanging ide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Poorly implemented - Carefully implemented</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The arguments of the other participants were useful in forming my own position.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Hostile atmosphere - Respectful atmosphere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Did not change my mind on the research - Changed my mind on the research </w:t>
            </w:r>
            <w:proofErr w:type="spellStart"/>
            <w:r w:rsidRPr="00F97EF0">
              <w:rPr>
                <w:rFonts w:ascii="Times New Roman" w:hAnsi="Times New Roman" w:cs="Times New Roman"/>
              </w:rPr>
              <w:t>substan</w:t>
            </w:r>
            <w:proofErr w:type="spellEnd"/>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6.9%</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delib_success</w:t>
            </w:r>
            <w:proofErr w:type="spellEnd"/>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very unsuccessful - very successful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10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delib_changemind</w:t>
            </w:r>
            <w:proofErr w:type="spellEnd"/>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Changing minds</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v_72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Three to five times</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Never</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More than five times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Once or twice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43.4%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delib_learn</w:t>
            </w:r>
            <w:proofErr w:type="spellEnd"/>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 did not learn anything - I learned a great deal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delib_gooddifficulty</w:t>
            </w:r>
            <w:proofErr w:type="spellEnd"/>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Too difficult - Good match with my capabilities</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delib_enjoy</w:t>
            </w:r>
            <w:proofErr w:type="spellEnd"/>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No fun at all - Enjoyable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33.3%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delib_notcontrolling</w:t>
            </w:r>
            <w:proofErr w:type="spellEnd"/>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Instructions were too controlling - Instructions were not controlling at all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31.7%</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v_78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Choice of measurement strategy: Latent</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v_78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Analyzed both manifest and latent dependent variables</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Analyzed only manifest/observed dependent variables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Analyzed only latent dependent variables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Other</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v_79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Choice of measurement strategy: Scale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v_79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Mixed</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Ordinal</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Other</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Continuous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30.7%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Dichotomous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v_80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str244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Choice of measurement strategy: Argument Repertoire 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%-244s</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128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similarity of objects the items referred to; joint distribution of responses to items</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The response was measured on an ordinal scale, thus I chose use a Cumulative Link Models to model it.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We did not consider using latent variables for the dependent variables as the welfare attitudes seemed to measure distinct attitudes.  We decided to use the dependent variables as continuous rather than dichotomous variables as the latter </w:t>
            </w:r>
            <w:proofErr w:type="spellStart"/>
            <w:r w:rsidRPr="00F97EF0">
              <w:rPr>
                <w:rFonts w:ascii="Times New Roman" w:hAnsi="Times New Roman" w:cs="Times New Roman"/>
              </w:rPr>
              <w:t>appro</w:t>
            </w:r>
            <w:proofErr w:type="spellEnd"/>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We chose to use the dependent variable as a latent factor in order to control for measurement error and because the hypotheses did not differ regarding the different outcomes, therefore it was not seen as problematic to combine them into one me</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the creation of the dichotomous variable in the original study seemed arbitrary, reduced variance and </w:t>
            </w:r>
            <w:proofErr w:type="gramStart"/>
            <w:r w:rsidRPr="00F97EF0">
              <w:rPr>
                <w:rFonts w:ascii="Times New Roman" w:hAnsi="Times New Roman" w:cs="Times New Roman"/>
              </w:rPr>
              <w:t>power  *</w:t>
            </w:r>
            <w:proofErr w:type="gramEnd"/>
            <w:r w:rsidRPr="00F97EF0">
              <w:rPr>
                <w:rFonts w:ascii="Times New Roman" w:hAnsi="Times New Roman" w:cs="Times New Roman"/>
              </w:rPr>
              <w:t xml:space="preserve"> We suspect an underlying construct defined by the various manifest variables.  * Also, the original analysis did not address </w:t>
            </w:r>
            <w:proofErr w:type="spellStart"/>
            <w:r w:rsidRPr="00F97EF0">
              <w:rPr>
                <w:rFonts w:ascii="Times New Roman" w:hAnsi="Times New Roman" w:cs="Times New Roman"/>
              </w:rPr>
              <w:t>multip</w:t>
            </w:r>
            <w:proofErr w:type="spellEnd"/>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binary coding has several issues. First, it throws away a lot of information. Secondly, comparison between logit models is somewhat </w:t>
            </w:r>
            <w:proofErr w:type="spellStart"/>
            <w:r w:rsidRPr="00F97EF0">
              <w:rPr>
                <w:rFonts w:ascii="Times New Roman" w:hAnsi="Times New Roman" w:cs="Times New Roman"/>
              </w:rPr>
              <w:t>challanging</w:t>
            </w:r>
            <w:proofErr w:type="spellEnd"/>
            <w:r w:rsidRPr="00F97EF0">
              <w:rPr>
                <w:rFonts w:ascii="Times New Roman" w:hAnsi="Times New Roman" w:cs="Times New Roman"/>
              </w:rPr>
              <w:t>. Thus, we did chose linear regression models.   Sadly, our first attempt (using the ordinal scale an</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Our expansion wanted to examine racial nativism. Racial nativism is hostility towards immigrants that have a racialized framing and/or discourse.  Racial nativism has been the ways whites within the United States have treated non-European </w:t>
            </w:r>
            <w:proofErr w:type="spellStart"/>
            <w:r w:rsidRPr="00F97EF0">
              <w:rPr>
                <w:rFonts w:ascii="Times New Roman" w:hAnsi="Times New Roman" w:cs="Times New Roman"/>
              </w:rPr>
              <w:t>immig</w:t>
            </w:r>
            <w:proofErr w:type="spellEnd"/>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We decided against dichotomizing the scale since this leads to loss of variance. Treating the DVs as an ordinal variable might have been the proper approach given the limited number of scale points, but we were not familiar with multilevel </w:t>
            </w:r>
            <w:proofErr w:type="spellStart"/>
            <w:r w:rsidRPr="00F97EF0">
              <w:rPr>
                <w:rFonts w:ascii="Times New Roman" w:hAnsi="Times New Roman" w:cs="Times New Roman"/>
              </w:rPr>
              <w:t>regr</w:t>
            </w:r>
            <w:proofErr w:type="spellEnd"/>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social values items were administered on a 4-point scale, so I think that it makes most sense to model the responses as such. Dichotomizing the dependent variables would have thrown away much interesting variation, whereas creating a scale</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straight forward  fits best to hypothesis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The importance of assumptions when not tested are easily brushed aside. When you test them, then you understand why they are important, and their consequence on the whole empirical process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Most appropriate considering data and time we had.</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The main reason was replication. I could be wrong but I don't see this choice as a big issue or defining feature of the analysis. If this had been my project I would have simply tried different specification in a sensitivity analysis as </w:t>
            </w:r>
            <w:proofErr w:type="spellStart"/>
            <w:r w:rsidRPr="00F97EF0">
              <w:rPr>
                <w:rFonts w:ascii="Times New Roman" w:hAnsi="Times New Roman" w:cs="Times New Roman"/>
              </w:rPr>
              <w:t>standar</w:t>
            </w:r>
            <w:proofErr w:type="spellEnd"/>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this is adequate as the expectations appear to be framed as applying to all of the areas of the welfare state   it also reduces the number of models by the factor of four, leaving us with substantially fewer models  it allows the data to tell u</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We found the theoretical arguments in B&amp;F for analyzing them separately to be weak.  Previous empirical tests indicate that that these six items form an underlying construct, i.e. show that “</w:t>
            </w:r>
            <w:proofErr w:type="spellStart"/>
            <w:r w:rsidRPr="00F97EF0">
              <w:rPr>
                <w:rFonts w:ascii="Times New Roman" w:hAnsi="Times New Roman" w:cs="Times New Roman"/>
              </w:rPr>
              <w:t>welfarism</w:t>
            </w:r>
            <w:proofErr w:type="spellEnd"/>
            <w:r w:rsidRPr="00F97EF0">
              <w:rPr>
                <w:rFonts w:ascii="Times New Roman" w:hAnsi="Times New Roman" w:cs="Times New Roman"/>
              </w:rPr>
              <w:t xml:space="preserve">” should be understood as attitudes </w:t>
            </w:r>
            <w:proofErr w:type="spellStart"/>
            <w:r w:rsidRPr="00F97EF0">
              <w:rPr>
                <w:rFonts w:ascii="Times New Roman" w:hAnsi="Times New Roman" w:cs="Times New Roman"/>
              </w:rPr>
              <w:t>towa</w:t>
            </w:r>
            <w:proofErr w:type="spellEnd"/>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tcBorders>
              <w:bottom w:val="single" w:sz="16"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tcBorders>
              <w:bottom w:val="single" w:sz="16"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bottom w:val="single" w:sz="16"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173</w:t>
            </w:r>
          </w:p>
        </w:tc>
        <w:tc>
          <w:tcPr>
            <w:tcW w:w="2340" w:type="dxa"/>
            <w:tcBorders>
              <w:bottom w:val="single" w:sz="16"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v_81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str244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Choice of measurement strategy: Argument Repertoire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%-244s</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Other background, experience or expertise.</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easier to compare to results of the original study  - more straightforward to implement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I would assume </w:t>
            </w:r>
            <w:proofErr w:type="spellStart"/>
            <w:r w:rsidRPr="00F97EF0">
              <w:rPr>
                <w:rFonts w:ascii="Times New Roman" w:hAnsi="Times New Roman" w:cs="Times New Roman"/>
              </w:rPr>
              <w:t>reasone</w:t>
            </w:r>
            <w:proofErr w:type="spellEnd"/>
            <w:r w:rsidRPr="00F97EF0">
              <w:rPr>
                <w:rFonts w:ascii="Times New Roman" w:hAnsi="Times New Roman" w:cs="Times New Roman"/>
              </w:rPr>
              <w:t xml:space="preserve"> can be related either to methodological or to theoretical arguments. What These are, I cannot say</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dichotomizing the outcome omits information that is available in the data, so I can imagine that other researchers choose for using the outcome as ordinal.</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OLS is easier to implement than ordinal logistic regression, at least if you are not using Stata margins and if you actually care about uncertainty via simulation</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Methodological (factor analysis) reasons but not theoretical reasons.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 scale:  - binary categories waste variation ... thus I certainly do see the point of treating the items as ordinal  - however, treating the items with 4 categories as continuous seems like a bold assumption, no least in light of the typical</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latent variable related approaches are typically tied to SEM, some researchers may not be familiar with SEM or have objections to SEM as opposed to other approaches (ML vs. OLS etc.)   - it could be that it is inappropriate to model the </w:t>
            </w:r>
            <w:proofErr w:type="spellStart"/>
            <w:r w:rsidRPr="00F97EF0">
              <w:rPr>
                <w:rFonts w:ascii="Times New Roman" w:hAnsi="Times New Roman" w:cs="Times New Roman"/>
              </w:rPr>
              <w:t>depen</w:t>
            </w:r>
            <w:proofErr w:type="spellEnd"/>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I think there can be many reasons. As I have already mentioned in the previous questions, we were also doubting between using them as continuous vs. binary. And I also know that some people do not really see the advantage of using latent rather</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To overcome </w:t>
            </w:r>
            <w:proofErr w:type="spellStart"/>
            <w:r w:rsidRPr="00F97EF0">
              <w:rPr>
                <w:rFonts w:ascii="Times New Roman" w:hAnsi="Times New Roman" w:cs="Times New Roman"/>
              </w:rPr>
              <w:t>occuring</w:t>
            </w:r>
            <w:proofErr w:type="spellEnd"/>
            <w:r w:rsidRPr="00F97EF0">
              <w:rPr>
                <w:rFonts w:ascii="Times New Roman" w:hAnsi="Times New Roman" w:cs="Times New Roman"/>
              </w:rPr>
              <w:t xml:space="preserve"> problems during the analysis stage.</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Using a continuous measure would provide the opportunity to estimate linear and possibly nonlinear relationships between the independent and the dependent variables.  Using a latent variable would provide the opportunity to reduce measurement e</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Latent approach: To account for measurement error.  Ordinal: Because they estimate the corresponding model.</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More experience with the analysis of ordinal data and more experience with multivariate analyses in general.</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Metric models usually lead to more statistical power. That's often not stated, because it is not theory or content driven. Having looked at our results and at further correlation tests, we saw that most of the dependent variables correlated </w:t>
            </w:r>
            <w:proofErr w:type="spellStart"/>
            <w:r w:rsidRPr="00F97EF0">
              <w:rPr>
                <w:rFonts w:ascii="Times New Roman" w:hAnsi="Times New Roman" w:cs="Times New Roman"/>
              </w:rPr>
              <w:t>str</w:t>
            </w:r>
            <w:proofErr w:type="spellEnd"/>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The tradition they were taught in.</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tcBorders>
              <w:bottom w:val="single" w:sz="16"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tcBorders>
              <w:bottom w:val="single" w:sz="16"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bottom w:val="single" w:sz="16"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173</w:t>
            </w:r>
          </w:p>
        </w:tc>
        <w:tc>
          <w:tcPr>
            <w:tcW w:w="2340" w:type="dxa"/>
            <w:tcBorders>
              <w:bottom w:val="single" w:sz="16"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belief_H1_3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Personal Belief about H1, general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v_31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40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40</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45.0%</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belief_agecare_3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Old age care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v_31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belief_unempl_3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Unemployment</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v_31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belief_income_3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Income redistribution</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v_31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40.7%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belief_housing_3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Housing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v_31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belief_labour_3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Active labor market programs</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v_31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24.3%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40.2%</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belief_health_3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Health care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v_31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has no effect on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55.6%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reduces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somewhat increases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Immigration strongly reduces support of social policies.</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belief_certainty_3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very uncertain - very certain</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v_67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rts5930131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5930131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139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40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1937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6374</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337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298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518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553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2697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1633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431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10558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2669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812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89.4%</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237</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371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543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543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2697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rts5930132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5930132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146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2010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6408</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410</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340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394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927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1724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2804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947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91.0%</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273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410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602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602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2878</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rts5930134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5930134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2053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6494</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2741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440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1266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667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1557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624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41436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570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1004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45.0%</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286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418</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620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620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2886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rts5930135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5930135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144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2038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6411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1293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1325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683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443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468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1341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661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2326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434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524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891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10600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1971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353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91.0%</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295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433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633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633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2898</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rts5930136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5930136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147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2087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6427</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3560</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664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621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1467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2035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490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306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996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1016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879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1990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951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356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433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306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441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662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662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2939</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rts5990849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5990849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729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4810</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494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864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528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41121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85.2%</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9</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421</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rts5990850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5990850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40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818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5041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435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547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84.7%</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18</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27</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27</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447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rts5990851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5990851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840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5040</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86.8%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491</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rts5990880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5990880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124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985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5234</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985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10343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89.9%</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59</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101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101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632</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rts5990939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5990939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70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883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4813</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1043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293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552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91.0%</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94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136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136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552</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rts5990946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5990946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109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519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3448</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1230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84.1%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84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84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275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rts5990961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5990961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123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571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3460</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243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4387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41233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89.4%</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28</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113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113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365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rts5990964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5990964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592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3459</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4398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1299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575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51.9%</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130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130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454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rts5990968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5990968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130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685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3461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244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70.9%</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95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122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186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186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604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rts5991120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5991120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134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1071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5577</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1487</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603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928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3354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300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106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135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206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206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856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rts5991121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5991121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138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1367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5592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554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397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1285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336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2408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697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643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175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251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381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381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1650</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rts5991124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5991124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144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1604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5661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149</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610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740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54798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41398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1814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1463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10546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1197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393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209</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316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486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486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2538</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rts5991630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5991630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126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624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3458</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46</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350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4409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292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88.4%</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94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153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153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482</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27"/>
        <w:gridCol w:w="2599"/>
        <w:gridCol w:w="2324"/>
        <w:gridCol w:w="2326"/>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u_delibtreatmentgroup_w3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str1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u_expgroup2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%-1s</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9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47.1%</w:t>
            </w:r>
          </w:p>
        </w:tc>
      </w:tr>
      <w:tr w:rsidR="00D04B85" w:rsidRPr="00F97EF0" w:rsidTr="00102BE6">
        <w:tc>
          <w:tcPr>
            <w:tcW w:w="2340" w:type="dxa"/>
            <w:tcBorders>
              <w:bottom w:val="single" w:sz="16"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bottom w:val="single" w:sz="16"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bottom w:val="single" w:sz="16"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w:t>
            </w:r>
          </w:p>
        </w:tc>
        <w:tc>
          <w:tcPr>
            <w:tcW w:w="2340" w:type="dxa"/>
            <w:tcBorders>
              <w:bottom w:val="single" w:sz="16"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48.1%</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61"/>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w3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_merge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%23.0g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0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2.9047619047619051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.4270489675302974186</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matched (3)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180</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95.2%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master only (1)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v_88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 was very interested in the substantive topic.</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v_88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nor</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does not apply to me apply at all</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27.0%</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v_89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Colleagues asked me to join their team.</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v_88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does not apply to me apply at all</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33.3%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nor</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7.9%</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The prospect of a scientific publication was appealing.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v_88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66</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34.9%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nor</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does not apply to me apply at all</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 expected the project to be an enjoyable experience.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v_88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40.2%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nor</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does not apply to me apply at all</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 was very interested in the replication aspect of the project.</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v_88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does not apply to me apply at all</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45.5%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nor</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 expected to learn and to develop as a researcher.</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v_88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does not apply to me apply at all</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nor</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39.2%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24.3%</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The CRI seemed like a valuable addition to my CV.</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v_88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nor</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does not apply to me apply at all</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 joined because I know one or more of the organizers.</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v_88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somewhat applies to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lot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nor</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applies to me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Reason does not apply to me apply at all</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57.1%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Not enough time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Did not constrain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only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considerably</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somewhat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27.0%</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Inadequate materials (e.g., software or computing power)</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Did not constrain me</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110</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58.2%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considerably</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only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somewhat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Not enough methods skills</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somewhat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30</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only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Did not constrain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34.4%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considerably</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Not enough software programming skills</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Did not constrain me</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110</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58.2%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somewhat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only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Having strict deadlines was a problem for me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v_98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somewhat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considerably</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Constrained me only a little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Did not constrain me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v_110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Gender</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v_110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0</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female</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male</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56.1%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v_111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v_112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v_113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v_114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v_115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v_116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v_117</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v_118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v_119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10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v_120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11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v_121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12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v_122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13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v_123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14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v_124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15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v_125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16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v_126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17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v_127</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18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v_128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19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v_129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20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v_130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21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v_131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22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v_132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23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v_133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24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v_134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25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v_135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26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v_136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27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v_137</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28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v_138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29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v_139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30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v_140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31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v_141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32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v_142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33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v_143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34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v_144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35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v_145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36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v_146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37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v_147</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38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v_148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39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v_149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40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v_150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41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v_151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42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v_152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43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v_153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44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v_154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45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v_155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46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v_156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47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v_157</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48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v_158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49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v_159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50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v_160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51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v_161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52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v_162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53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v_163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54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v_164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55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v_165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56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v_166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57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v_167</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58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v_168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59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v_169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60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v_170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61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7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v_171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63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v_172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64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v_173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65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v_174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66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v_175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67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v_176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68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v_177</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69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96.3%</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v_178</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70</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v_179</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71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v_180</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72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v_181</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73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v_182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74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v_183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75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185</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97.9%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v_184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76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v_185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77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5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v_186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78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v_187</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Design 79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v_108</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183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Rather unconfident</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Neither confident nor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96.8%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Somewhat unconfident</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rts6044742</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6044742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82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1414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16527</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290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86.2%</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27</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148</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rts6044743</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6044743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92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1505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16589</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449</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1062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467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54.0%</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66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212</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rts6044744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6044744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2184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17962</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57</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332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406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278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88.4%</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58</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77</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102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102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437</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rts6044745</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6044745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121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2325</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17989</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499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417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88.9%</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82</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103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137</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137</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499</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rts6044746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6044746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134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2449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17998</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2657</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347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575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313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429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132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15045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168</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88.9%</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131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163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234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234</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868</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rts6044747</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6044747</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142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6533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33766</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3292</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777</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642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16.9%</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1822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441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760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269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234</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3986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486</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1212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140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74.1%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251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335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486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486</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2862</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rts6044816</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long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relative timestamp for page 6044816</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%16.0f</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6152</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33746</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213</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289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15049</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573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228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86635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202</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545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11735</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880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928</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208183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293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240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233</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All other values</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172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91.0%</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135</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169</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240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240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1185</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61"/>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w4</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byte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_merge</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%23.0g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0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2.9047619047619051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.4270489675302974186</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master only (1)</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4.8%</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matched (3)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180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95.2%</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3</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453"/>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backgr_pub_immigration</w:t>
            </w:r>
            <w:proofErr w:type="spellEnd"/>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float</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%9.0g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.3763441</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.4857756</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116</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61.4%</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70</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37.0%</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backgr_pub_statistics</w:t>
            </w:r>
            <w:proofErr w:type="spellEnd"/>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float</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%9.0g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4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.4912274</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74</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39.2%</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111</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58.7%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4</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2.1%</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backgr_pub_mlm</w:t>
            </w:r>
            <w:proofErr w:type="spellEnd"/>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float</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%9.0g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.6397849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.4813584</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119</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63.0%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67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35.4%</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self_rep_compliance</w:t>
            </w:r>
            <w:proofErr w:type="spellEnd"/>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float</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Complier (Treatment-Group Only)</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%9.0g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112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.9090909</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.2893649</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70</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112</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59.3%</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r>
    </w:tbl>
    <w:p w:rsidR="00D04B85" w:rsidRPr="00F97EF0" w:rsidRDefault="00D04B85" w:rsidP="00D04B85"/>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79"/>
        <w:gridCol w:w="2340"/>
        <w:gridCol w:w="2340"/>
      </w:tblGrid>
      <w:tr w:rsidR="00D04B85" w:rsidRPr="00F97EF0" w:rsidTr="00102BE6">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Name:</w:t>
            </w: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self_rep_compliance_all</w:t>
            </w:r>
            <w:proofErr w:type="spellEnd"/>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c>
          <w:tcPr>
            <w:tcW w:w="0" w:type="auto"/>
            <w:tcBorders>
              <w:top w:val="single" w:sz="16" w:space="0" w:color="000000"/>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Type:</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float</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label:</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Complier (Both Treatment-Groups)</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Value label:</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Variable format:</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%9.0g</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Unique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3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Missing values: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16             </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Mean: </w:t>
            </w:r>
          </w:p>
        </w:tc>
        <w:tc>
          <w:tcPr>
            <w:tcW w:w="0" w:type="auto"/>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.4046243</w:t>
            </w:r>
          </w:p>
        </w:tc>
        <w:tc>
          <w:tcPr>
            <w:tcW w:w="0" w:type="auto"/>
          </w:tcPr>
          <w:p w:rsidR="00D04B85" w:rsidRPr="00F97EF0" w:rsidRDefault="00D04B85" w:rsidP="00102BE6">
            <w:pPr>
              <w:pStyle w:val="Normal-TableGrid-BR2"/>
              <w:rPr>
                <w:rFonts w:ascii="Times New Roman" w:hAnsi="Times New Roman" w:cs="Times New Roman"/>
              </w:rPr>
            </w:pPr>
          </w:p>
        </w:tc>
        <w:tc>
          <w:tcPr>
            <w:tcW w:w="0" w:type="auto"/>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roofErr w:type="spellStart"/>
            <w:r w:rsidRPr="00F97EF0">
              <w:rPr>
                <w:rFonts w:ascii="Times New Roman" w:hAnsi="Times New Roman" w:cs="Times New Roman"/>
              </w:rPr>
              <w:t>sd</w:t>
            </w:r>
            <w:proofErr w:type="spellEnd"/>
            <w:r w:rsidRPr="00F97EF0">
              <w:rPr>
                <w:rFonts w:ascii="Times New Roman" w:hAnsi="Times New Roman" w:cs="Times New Roman"/>
              </w:rPr>
              <w:t xml:space="preserve">: </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.4922439</w:t>
            </w: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bottom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0" w:type="auto"/>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Value</w:t>
            </w:r>
            <w:r w:rsidRPr="00F97EF0">
              <w:rPr>
                <w:rFonts w:ascii="Times New Roman" w:hAnsi="Times New Roman" w:cs="Times New Roman"/>
              </w:rPr>
              <w:br/>
              <w:t>(15 examples shown)</w:t>
            </w:r>
          </w:p>
        </w:tc>
        <w:tc>
          <w:tcPr>
            <w:tcW w:w="0" w:type="auto"/>
            <w:tcBorders>
              <w:bottom w:val="single" w:sz="0" w:space="0" w:color="000000"/>
            </w:tcBorders>
            <w:vAlign w:val="center"/>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Label</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Freq.</w:t>
            </w:r>
            <w:r w:rsidRPr="00F97EF0">
              <w:rPr>
                <w:rFonts w:ascii="Times New Roman" w:hAnsi="Times New Roman" w:cs="Times New Roman"/>
              </w:rPr>
              <w:br/>
            </w:r>
          </w:p>
        </w:tc>
        <w:tc>
          <w:tcPr>
            <w:tcW w:w="0" w:type="auto"/>
            <w:tcBorders>
              <w:bottom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Percent</w:t>
            </w:r>
            <w:r w:rsidRPr="00F97EF0">
              <w:rPr>
                <w:rFonts w:ascii="Times New Roman" w:hAnsi="Times New Roman" w:cs="Times New Roman"/>
              </w:rPr>
              <w:br/>
            </w:r>
          </w:p>
        </w:tc>
      </w:tr>
      <w:tr w:rsidR="00D04B85" w:rsidRPr="00F97EF0" w:rsidTr="00102BE6">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w:t>
            </w:r>
          </w:p>
        </w:tc>
        <w:tc>
          <w:tcPr>
            <w:tcW w:w="2340" w:type="dxa"/>
            <w:tcBorders>
              <w:top w:val="single" w:sz="0" w:space="0" w:color="000000"/>
            </w:tcBorders>
            <w:vAlign w:val="center"/>
          </w:tcPr>
          <w:p w:rsidR="00D04B85" w:rsidRPr="00F97EF0" w:rsidRDefault="00D04B85" w:rsidP="00102BE6">
            <w:pPr>
              <w:pStyle w:val="Normal-TableGrid-BR2"/>
              <w:rPr>
                <w:rFonts w:ascii="Times New Roman" w:hAnsi="Times New Roman" w:cs="Times New Roman"/>
              </w:rPr>
            </w:pP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70</w:t>
            </w:r>
          </w:p>
        </w:tc>
        <w:tc>
          <w:tcPr>
            <w:tcW w:w="2340" w:type="dxa"/>
            <w:tcBorders>
              <w:top w:val="single" w:sz="0" w:space="0" w:color="000000"/>
            </w:tcBorders>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37.0%</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0</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103</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54.5%</w:t>
            </w:r>
          </w:p>
        </w:tc>
      </w:tr>
      <w:tr w:rsidR="00D04B85" w:rsidRPr="00F97EF0" w:rsidTr="00102BE6">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w:t>
            </w:r>
          </w:p>
        </w:tc>
        <w:tc>
          <w:tcPr>
            <w:tcW w:w="2340" w:type="dxa"/>
            <w:vAlign w:val="center"/>
          </w:tcPr>
          <w:p w:rsidR="00D04B85" w:rsidRPr="00F97EF0" w:rsidRDefault="00D04B85" w:rsidP="00102BE6">
            <w:pPr>
              <w:pStyle w:val="Normal-TableGrid-BR2"/>
              <w:rPr>
                <w:rFonts w:ascii="Times New Roman" w:hAnsi="Times New Roman" w:cs="Times New Roman"/>
              </w:rPr>
            </w:pP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16</w:t>
            </w:r>
          </w:p>
        </w:tc>
        <w:tc>
          <w:tcPr>
            <w:tcW w:w="2340" w:type="dxa"/>
            <w:vAlign w:val="center"/>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8.5%</w:t>
            </w:r>
          </w:p>
        </w:tc>
      </w:tr>
    </w:tbl>
    <w:p w:rsidR="00D04B85" w:rsidRPr="00F97EF0" w:rsidRDefault="00D04B85" w:rsidP="00D04B85"/>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2"/>
        <w:gridCol w:w="1872"/>
        <w:gridCol w:w="1872"/>
        <w:gridCol w:w="1872"/>
        <w:gridCol w:w="1872"/>
      </w:tblGrid>
      <w:tr w:rsidR="00D04B85" w:rsidRPr="00F97EF0" w:rsidTr="00102BE6">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r w:rsidRPr="00F97EF0">
              <w:rPr>
                <w:rFonts w:ascii="Times New Roman" w:hAnsi="Times New Roman" w:cs="Times New Roman"/>
              </w:rPr>
              <w:t xml:space="preserve">     Percentiles:</w:t>
            </w: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c>
          <w:tcPr>
            <w:tcW w:w="1872" w:type="dxa"/>
            <w:tcBorders>
              <w:top w:val="single" w:sz="0" w:space="0" w:color="D3D3D3"/>
            </w:tcBorders>
          </w:tcPr>
          <w:p w:rsidR="00D04B85" w:rsidRPr="00F97EF0" w:rsidRDefault="00D04B85" w:rsidP="00102BE6">
            <w:pPr>
              <w:pStyle w:val="Normal-TableGrid-BR2"/>
              <w:rPr>
                <w:rFonts w:ascii="Times New Roman" w:hAnsi="Times New Roman" w:cs="Times New Roman"/>
              </w:rPr>
            </w:pPr>
          </w:p>
        </w:tc>
      </w:tr>
      <w:tr w:rsidR="00D04B85" w:rsidRPr="00F97EF0" w:rsidTr="00102BE6">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10%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25%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50%</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75%</w:t>
            </w:r>
          </w:p>
        </w:tc>
        <w:tc>
          <w:tcPr>
            <w:tcW w:w="1872" w:type="dxa"/>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90%</w:t>
            </w:r>
          </w:p>
        </w:tc>
      </w:tr>
      <w:tr w:rsidR="00D04B85" w:rsidRPr="00F97EF0" w:rsidTr="00102BE6">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0</w:t>
            </w:r>
          </w:p>
        </w:tc>
        <w:tc>
          <w:tcPr>
            <w:tcW w:w="1872" w:type="dxa"/>
            <w:tcBorders>
              <w:bottom w:val="single" w:sz="16" w:space="0" w:color="000000"/>
            </w:tcBorders>
          </w:tcPr>
          <w:p w:rsidR="00D04B85" w:rsidRPr="00F97EF0" w:rsidRDefault="00D04B85" w:rsidP="00102BE6">
            <w:pPr>
              <w:pStyle w:val="Normal-TableGrid-BR2"/>
              <w:jc w:val="right"/>
              <w:rPr>
                <w:rFonts w:ascii="Times New Roman" w:hAnsi="Times New Roman" w:cs="Times New Roman"/>
              </w:rPr>
            </w:pPr>
            <w:r w:rsidRPr="00F97EF0">
              <w:rPr>
                <w:rFonts w:ascii="Times New Roman" w:hAnsi="Times New Roman" w:cs="Times New Roman"/>
              </w:rPr>
              <w:t xml:space="preserve">        1</w:t>
            </w:r>
          </w:p>
        </w:tc>
      </w:tr>
    </w:tbl>
    <w:p w:rsidR="00D04B85" w:rsidRPr="00F97EF0" w:rsidRDefault="00D04B85" w:rsidP="00D04B85"/>
    <w:p w:rsidR="00914354" w:rsidRPr="00F97EF0" w:rsidRDefault="00914354"/>
    <w:sectPr w:rsidR="00914354" w:rsidRPr="00F97EF0">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2"/>
  </w:compat>
  <w:rsids>
    <w:rsidRoot w:val="00914354"/>
    <w:rsid w:val="000305F2"/>
    <w:rsid w:val="000F16C2"/>
    <w:rsid w:val="00102BE6"/>
    <w:rsid w:val="00241125"/>
    <w:rsid w:val="00256057"/>
    <w:rsid w:val="002B4136"/>
    <w:rsid w:val="003568DB"/>
    <w:rsid w:val="003B5206"/>
    <w:rsid w:val="003C7782"/>
    <w:rsid w:val="00487EDF"/>
    <w:rsid w:val="00493E6F"/>
    <w:rsid w:val="004A4911"/>
    <w:rsid w:val="0050351F"/>
    <w:rsid w:val="00554782"/>
    <w:rsid w:val="006023CD"/>
    <w:rsid w:val="006636E5"/>
    <w:rsid w:val="007B70B5"/>
    <w:rsid w:val="007E01C1"/>
    <w:rsid w:val="008207E3"/>
    <w:rsid w:val="0084539A"/>
    <w:rsid w:val="00846BDC"/>
    <w:rsid w:val="00867B12"/>
    <w:rsid w:val="00906672"/>
    <w:rsid w:val="00914354"/>
    <w:rsid w:val="009708BB"/>
    <w:rsid w:val="00A17D31"/>
    <w:rsid w:val="00A366EE"/>
    <w:rsid w:val="00BC0112"/>
    <w:rsid w:val="00C17AF9"/>
    <w:rsid w:val="00C27C85"/>
    <w:rsid w:val="00C94FB4"/>
    <w:rsid w:val="00D04B85"/>
    <w:rsid w:val="00D35B29"/>
    <w:rsid w:val="00DA4820"/>
    <w:rsid w:val="00DD49DE"/>
    <w:rsid w:val="00E7302D"/>
    <w:rsid w:val="00EA6318"/>
    <w:rsid w:val="00F97EF0"/>
    <w:rsid w:val="00FF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9AB"/>
  <w15:docId w15:val="{692C55B6-33B9-476E-AB13-E4F900CE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5B9BD5" w:themeColor="accent1"/>
      <w:sz w:val="18"/>
      <w:szCs w:val="18"/>
    </w:rPr>
  </w:style>
  <w:style w:type="paragraph" w:customStyle="1" w:styleId="DocDefaults">
    <w:name w:val="DocDefaults"/>
    <w:pPr>
      <w:spacing w:after="200" w:line="276" w:lineRule="auto"/>
    </w:pPr>
    <w:rPr>
      <w:rFonts w:asciiTheme="minorHAnsi" w:eastAsiaTheme="minorHAnsi" w:hAnsiTheme="minorHAnsi" w:cstheme="minorBidi"/>
      <w:sz w:val="22"/>
      <w:szCs w:val="22"/>
    </w:rPr>
  </w:style>
  <w:style w:type="paragraph" w:customStyle="1" w:styleId="Normal-TableGrid-BR2">
    <w:name w:val="Normal-TableGrid-BR2"/>
    <w:rPr>
      <w:rFonts w:asciiTheme="minorHAnsi" w:eastAsiaTheme="minorHAnsi" w:hAnsiTheme="minorHAnsi" w:cstheme="minorBidi"/>
      <w:sz w:val="22"/>
      <w:szCs w:val="22"/>
    </w:rPr>
  </w:style>
  <w:style w:type="paragraph" w:customStyle="1" w:styleId="Normal-TableGrid-BR20">
    <w:name w:val="Normal-TableGrid-BR2"/>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106</Pages>
  <Words>18123</Words>
  <Characters>103302</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nbreznau</dc:creator>
  <cp:lastModifiedBy>Nate B</cp:lastModifiedBy>
  <cp:revision>26</cp:revision>
  <dcterms:created xsi:type="dcterms:W3CDTF">2020-11-10T10:03:00Z</dcterms:created>
  <dcterms:modified xsi:type="dcterms:W3CDTF">2020-11-10T21:13:00Z</dcterms:modified>
</cp:coreProperties>
</file>